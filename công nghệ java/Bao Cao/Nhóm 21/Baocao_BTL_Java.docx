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53E6" w14:textId="0CC3B731" w:rsidR="00DE741E" w:rsidRPr="000E433E" w:rsidRDefault="003405BB">
      <w:pPr>
        <w:rPr>
          <w:noProof/>
          <w:sz w:val="24"/>
          <w:szCs w:val="24"/>
        </w:rPr>
      </w:pPr>
      <w:r>
        <w:rPr>
          <w:noProof/>
          <w:sz w:val="24"/>
          <w:szCs w:val="24"/>
        </w:rPr>
        <w:drawing>
          <wp:anchor distT="0" distB="0" distL="114300" distR="114300" simplePos="0" relativeHeight="251659264" behindDoc="1" locked="0" layoutInCell="1" allowOverlap="1" wp14:anchorId="308B509F" wp14:editId="57DB2267">
            <wp:simplePos x="0" y="0"/>
            <wp:positionH relativeFrom="page">
              <wp:posOffset>-15240</wp:posOffset>
            </wp:positionH>
            <wp:positionV relativeFrom="page">
              <wp:posOffset>-1097280</wp:posOffset>
            </wp:positionV>
            <wp:extent cx="7778750" cy="575818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8750" cy="5758180"/>
                    </a:xfrm>
                    <a:prstGeom prst="rect">
                      <a:avLst/>
                    </a:prstGeom>
                    <a:noFill/>
                  </pic:spPr>
                </pic:pic>
              </a:graphicData>
            </a:graphic>
            <wp14:sizeRelH relativeFrom="page">
              <wp14:pctWidth>0</wp14:pctWidth>
            </wp14:sizeRelH>
            <wp14:sizeRelV relativeFrom="page">
              <wp14:pctHeight>0</wp14:pctHeight>
            </wp14:sizeRelV>
          </wp:anchor>
        </w:drawing>
      </w:r>
    </w:p>
    <w:p w14:paraId="7B3C5BBF" w14:textId="1F4AE579" w:rsidR="00DE741E" w:rsidRPr="000E433E" w:rsidRDefault="003405BB">
      <w:pPr>
        <w:jc w:val="center"/>
        <w:rPr>
          <w:noProof/>
          <w:sz w:val="40"/>
          <w:szCs w:val="40"/>
        </w:rPr>
        <w:sectPr w:rsidR="00DE741E" w:rsidRPr="000E433E">
          <w:pgSz w:w="11906" w:h="16838"/>
          <w:pgMar w:top="1440" w:right="1800" w:bottom="1440" w:left="1800" w:header="720" w:footer="720" w:gutter="0"/>
          <w:cols w:space="720"/>
          <w:docGrid w:linePitch="360"/>
        </w:sectPr>
      </w:pPr>
      <w:r>
        <w:rPr>
          <w:noProof/>
          <w:sz w:val="40"/>
          <w:szCs w:val="40"/>
        </w:rPr>
        <mc:AlternateContent>
          <mc:Choice Requires="wps">
            <w:drawing>
              <wp:anchor distT="0" distB="0" distL="114300" distR="114300" simplePos="0" relativeHeight="251661312" behindDoc="0" locked="0" layoutInCell="1" allowOverlap="1" wp14:anchorId="37BC1484" wp14:editId="784C399B">
                <wp:simplePos x="0" y="0"/>
                <wp:positionH relativeFrom="column">
                  <wp:posOffset>2295525</wp:posOffset>
                </wp:positionH>
                <wp:positionV relativeFrom="paragraph">
                  <wp:posOffset>5996940</wp:posOffset>
                </wp:positionV>
                <wp:extent cx="3315970" cy="2077720"/>
                <wp:effectExtent l="0" t="0" r="0" b="0"/>
                <wp:wrapNone/>
                <wp:docPr id="104891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5970" cy="207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CDBFE" w14:textId="4F466793" w:rsidR="00DE741E" w:rsidRPr="00AC720A" w:rsidRDefault="00F837AA" w:rsidP="008A7328">
                            <w:pPr>
                              <w:spacing w:line="360" w:lineRule="auto"/>
                              <w:jc w:val="left"/>
                              <w:rPr>
                                <w:noProof/>
                                <w:sz w:val="30"/>
                                <w:szCs w:val="30"/>
                              </w:rPr>
                            </w:pPr>
                            <w:r w:rsidRPr="00AC720A">
                              <w:rPr>
                                <w:noProof/>
                                <w:sz w:val="30"/>
                                <w:szCs w:val="30"/>
                              </w:rPr>
                              <w:t xml:space="preserve">Đề tài: </w:t>
                            </w:r>
                            <w:r w:rsidR="000E433E" w:rsidRPr="00AC720A">
                              <w:rPr>
                                <w:noProof/>
                                <w:sz w:val="30"/>
                                <w:szCs w:val="30"/>
                              </w:rPr>
                              <w:t>Lập trình Game 2D Flappy Bird</w:t>
                            </w:r>
                          </w:p>
                          <w:p w14:paraId="70031EF9" w14:textId="41FDA9E5" w:rsidR="00FB1882" w:rsidRDefault="00F837AA" w:rsidP="008A7328">
                            <w:pPr>
                              <w:spacing w:line="360" w:lineRule="auto"/>
                              <w:jc w:val="left"/>
                              <w:rPr>
                                <w:noProof/>
                                <w:sz w:val="30"/>
                                <w:szCs w:val="30"/>
                              </w:rPr>
                            </w:pPr>
                            <w:r w:rsidRPr="00AC720A">
                              <w:rPr>
                                <w:noProof/>
                                <w:sz w:val="30"/>
                                <w:szCs w:val="30"/>
                              </w:rPr>
                              <w:t>Sinh viên thực hiện:</w:t>
                            </w:r>
                            <w:r w:rsidR="00FB1882">
                              <w:rPr>
                                <w:noProof/>
                                <w:sz w:val="30"/>
                                <w:szCs w:val="30"/>
                              </w:rPr>
                              <w:t xml:space="preserve"> </w:t>
                            </w:r>
                            <w:r w:rsidRPr="00AC720A">
                              <w:rPr>
                                <w:noProof/>
                                <w:sz w:val="30"/>
                                <w:szCs w:val="30"/>
                              </w:rPr>
                              <w:t xml:space="preserve">Nguyễn Nhật Minh </w:t>
                            </w:r>
                          </w:p>
                          <w:p w14:paraId="41035284" w14:textId="6C6C478A" w:rsidR="00DE741E" w:rsidRDefault="00FB1882" w:rsidP="008A7328">
                            <w:pPr>
                              <w:spacing w:line="360" w:lineRule="auto"/>
                              <w:jc w:val="left"/>
                              <w:rPr>
                                <w:noProof/>
                                <w:sz w:val="30"/>
                                <w:szCs w:val="30"/>
                              </w:rPr>
                            </w:pPr>
                            <w:r>
                              <w:rPr>
                                <w:noProof/>
                                <w:sz w:val="30"/>
                                <w:szCs w:val="30"/>
                              </w:rPr>
                              <w:t xml:space="preserve">Mã sinh viên: </w:t>
                            </w:r>
                            <w:r w:rsidR="00F837AA" w:rsidRPr="00AC720A">
                              <w:rPr>
                                <w:noProof/>
                                <w:sz w:val="30"/>
                                <w:szCs w:val="30"/>
                              </w:rPr>
                              <w:t>211210129</w:t>
                            </w:r>
                          </w:p>
                          <w:p w14:paraId="24BB3324" w14:textId="77777777" w:rsidR="004E358C" w:rsidRPr="00AC720A" w:rsidRDefault="004E358C" w:rsidP="004E358C">
                            <w:pPr>
                              <w:spacing w:line="360" w:lineRule="auto"/>
                              <w:jc w:val="left"/>
                              <w:rPr>
                                <w:noProof/>
                                <w:sz w:val="30"/>
                                <w:szCs w:val="30"/>
                              </w:rPr>
                            </w:pPr>
                            <w:r w:rsidRPr="00AC720A">
                              <w:rPr>
                                <w:noProof/>
                                <w:sz w:val="30"/>
                                <w:szCs w:val="30"/>
                              </w:rPr>
                              <w:t>Lớp: CNTT 6 - K62</w:t>
                            </w:r>
                          </w:p>
                          <w:p w14:paraId="129CA817" w14:textId="77777777" w:rsidR="004E358C" w:rsidRPr="00AC720A" w:rsidRDefault="004E358C" w:rsidP="008A7328">
                            <w:pPr>
                              <w:spacing w:line="360" w:lineRule="auto"/>
                              <w:jc w:val="left"/>
                              <w:rPr>
                                <w:noProof/>
                                <w:sz w:val="30"/>
                                <w:szCs w:val="30"/>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7BC1484" id="Rectangle 5" o:spid="_x0000_s1026" style="position:absolute;left:0;text-align:left;margin-left:180.75pt;margin-top:472.2pt;width:261.1pt;height:1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" filled="f" stroked="f">
                <v:textbox inset="0">
                  <w:txbxContent>
                    <w:p w14:paraId="222CDBFE" w14:textId="4F466793" w:rsidR="00DE741E" w:rsidRPr="00AC720A" w:rsidRDefault="00F837AA" w:rsidP="008A7328">
                      <w:pPr>
                        <w:spacing w:line="360" w:lineRule="auto"/>
                        <w:jc w:val="left"/>
                        <w:rPr>
                          <w:noProof/>
                          <w:sz w:val="30"/>
                          <w:szCs w:val="30"/>
                        </w:rPr>
                      </w:pPr>
                      <w:r w:rsidRPr="00AC720A">
                        <w:rPr>
                          <w:noProof/>
                          <w:sz w:val="30"/>
                          <w:szCs w:val="30"/>
                        </w:rPr>
                        <w:t xml:space="preserve">Đề tài: </w:t>
                      </w:r>
                      <w:r w:rsidR="000E433E" w:rsidRPr="00AC720A">
                        <w:rPr>
                          <w:noProof/>
                          <w:sz w:val="30"/>
                          <w:szCs w:val="30"/>
                        </w:rPr>
                        <w:t>Lập trình Game 2D Flappy Bird</w:t>
                      </w:r>
                    </w:p>
                    <w:p w14:paraId="70031EF9" w14:textId="41FDA9E5" w:rsidR="00FB1882" w:rsidRDefault="00F837AA" w:rsidP="008A7328">
                      <w:pPr>
                        <w:spacing w:line="360" w:lineRule="auto"/>
                        <w:jc w:val="left"/>
                        <w:rPr>
                          <w:noProof/>
                          <w:sz w:val="30"/>
                          <w:szCs w:val="30"/>
                        </w:rPr>
                      </w:pPr>
                      <w:r w:rsidRPr="00AC720A">
                        <w:rPr>
                          <w:noProof/>
                          <w:sz w:val="30"/>
                          <w:szCs w:val="30"/>
                        </w:rPr>
                        <w:t>Sinh viên thực hiện:</w:t>
                      </w:r>
                      <w:r w:rsidR="00FB1882">
                        <w:rPr>
                          <w:noProof/>
                          <w:sz w:val="30"/>
                          <w:szCs w:val="30"/>
                        </w:rPr>
                        <w:t xml:space="preserve"> </w:t>
                      </w:r>
                      <w:r w:rsidRPr="00AC720A">
                        <w:rPr>
                          <w:noProof/>
                          <w:sz w:val="30"/>
                          <w:szCs w:val="30"/>
                        </w:rPr>
                        <w:t xml:space="preserve">Nguyễn Nhật Minh </w:t>
                      </w:r>
                    </w:p>
                    <w:p w14:paraId="41035284" w14:textId="6C6C478A" w:rsidR="00DE741E" w:rsidRDefault="00FB1882" w:rsidP="008A7328">
                      <w:pPr>
                        <w:spacing w:line="360" w:lineRule="auto"/>
                        <w:jc w:val="left"/>
                        <w:rPr>
                          <w:noProof/>
                          <w:sz w:val="30"/>
                          <w:szCs w:val="30"/>
                        </w:rPr>
                      </w:pPr>
                      <w:r>
                        <w:rPr>
                          <w:noProof/>
                          <w:sz w:val="30"/>
                          <w:szCs w:val="30"/>
                        </w:rPr>
                        <w:t xml:space="preserve">Mã sinh viên: </w:t>
                      </w:r>
                      <w:r w:rsidR="00F837AA" w:rsidRPr="00AC720A">
                        <w:rPr>
                          <w:noProof/>
                          <w:sz w:val="30"/>
                          <w:szCs w:val="30"/>
                        </w:rPr>
                        <w:t>211210129</w:t>
                      </w:r>
                    </w:p>
                    <w:p w14:paraId="24BB3324" w14:textId="77777777" w:rsidR="004E358C" w:rsidRPr="00AC720A" w:rsidRDefault="004E358C" w:rsidP="004E358C">
                      <w:pPr>
                        <w:spacing w:line="360" w:lineRule="auto"/>
                        <w:jc w:val="left"/>
                        <w:rPr>
                          <w:noProof/>
                          <w:sz w:val="30"/>
                          <w:szCs w:val="30"/>
                        </w:rPr>
                      </w:pPr>
                      <w:r w:rsidRPr="00AC720A">
                        <w:rPr>
                          <w:noProof/>
                          <w:sz w:val="30"/>
                          <w:szCs w:val="30"/>
                        </w:rPr>
                        <w:t>Lớp: CNTT 6 - K62</w:t>
                      </w:r>
                    </w:p>
                    <w:p w14:paraId="129CA817" w14:textId="77777777" w:rsidR="004E358C" w:rsidRPr="00AC720A" w:rsidRDefault="004E358C" w:rsidP="008A7328">
                      <w:pPr>
                        <w:spacing w:line="360" w:lineRule="auto"/>
                        <w:jc w:val="left"/>
                        <w:rPr>
                          <w:noProof/>
                          <w:sz w:val="30"/>
                          <w:szCs w:val="30"/>
                        </w:rPr>
                      </w:pPr>
                    </w:p>
                  </w:txbxContent>
                </v:textbox>
              </v:rect>
            </w:pict>
          </mc:Fallback>
        </mc:AlternateContent>
      </w:r>
      <w:r>
        <w:rPr>
          <w:noProof/>
          <w:sz w:val="40"/>
          <w:szCs w:val="40"/>
        </w:rPr>
        <mc:AlternateContent>
          <mc:Choice Requires="wps">
            <w:drawing>
              <wp:anchor distT="0" distB="0" distL="114300" distR="114300" simplePos="0" relativeHeight="251660288" behindDoc="0" locked="0" layoutInCell="1" allowOverlap="1" wp14:anchorId="254F8C6F" wp14:editId="21568441">
                <wp:simplePos x="0" y="0"/>
                <wp:positionH relativeFrom="column">
                  <wp:posOffset>3810</wp:posOffset>
                </wp:positionH>
                <wp:positionV relativeFrom="paragraph">
                  <wp:posOffset>3424555</wp:posOffset>
                </wp:positionV>
                <wp:extent cx="5755005" cy="1667510"/>
                <wp:effectExtent l="3810" t="0" r="3810" b="0"/>
                <wp:wrapNone/>
                <wp:docPr id="3129941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1667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B8E0D" w14:textId="77777777" w:rsidR="00DE741E" w:rsidRPr="000E433E" w:rsidRDefault="00F837AA" w:rsidP="008A7328">
                            <w:pPr>
                              <w:pStyle w:val="KhngDncch1"/>
                              <w:spacing w:line="360" w:lineRule="auto"/>
                              <w:rPr>
                                <w:sz w:val="72"/>
                                <w:szCs w:val="72"/>
                              </w:rPr>
                            </w:pPr>
                            <w:r w:rsidRPr="000E433E">
                              <w:rPr>
                                <w:sz w:val="72"/>
                                <w:szCs w:val="72"/>
                              </w:rPr>
                              <w:t>Báo cáo Bài tập lớn</w:t>
                            </w:r>
                          </w:p>
                          <w:p w14:paraId="730BD10E" w14:textId="18952F3C" w:rsidR="00DE741E" w:rsidRPr="000E433E" w:rsidRDefault="00F837AA" w:rsidP="008A7328">
                            <w:pPr>
                              <w:pStyle w:val="KhngDncch1"/>
                              <w:spacing w:line="360" w:lineRule="auto"/>
                              <w:rPr>
                                <w:sz w:val="72"/>
                                <w:szCs w:val="72"/>
                              </w:rPr>
                            </w:pPr>
                            <w:r w:rsidRPr="000E433E">
                              <w:rPr>
                                <w:sz w:val="72"/>
                                <w:szCs w:val="72"/>
                              </w:rPr>
                              <w:t xml:space="preserve">Môn học: </w:t>
                            </w:r>
                            <w:r w:rsidR="000E433E" w:rsidRPr="000E433E">
                              <w:rPr>
                                <w:sz w:val="72"/>
                                <w:szCs w:val="72"/>
                              </w:rPr>
                              <w:t>Công nghệ Java</w:t>
                            </w:r>
                            <w:r w:rsidRPr="000E433E">
                              <w:rPr>
                                <w:sz w:val="72"/>
                                <w:szCs w:val="7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F8C6F" id="Rectangle 7" o:spid="_x0000_s1027" style="position:absolute;left:0;text-align:left;margin-left:.3pt;margin-top:269.65pt;width:453.15pt;height:13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" stroked="f">
                <v:textbox>
                  <w:txbxContent>
                    <w:p w14:paraId="77EB8E0D" w14:textId="77777777" w:rsidR="00DE741E" w:rsidRPr="000E433E" w:rsidRDefault="00F837AA" w:rsidP="008A7328">
                      <w:pPr>
                        <w:pStyle w:val="KhngDncch1"/>
                        <w:spacing w:line="360" w:lineRule="auto"/>
                        <w:rPr>
                          <w:sz w:val="72"/>
                          <w:szCs w:val="72"/>
                        </w:rPr>
                      </w:pPr>
                      <w:r w:rsidRPr="000E433E">
                        <w:rPr>
                          <w:sz w:val="72"/>
                          <w:szCs w:val="72"/>
                        </w:rPr>
                        <w:t>Báo cáo Bài tập lớn</w:t>
                      </w:r>
                    </w:p>
                    <w:p w14:paraId="730BD10E" w14:textId="18952F3C" w:rsidR="00DE741E" w:rsidRPr="000E433E" w:rsidRDefault="00F837AA" w:rsidP="008A7328">
                      <w:pPr>
                        <w:pStyle w:val="KhngDncch1"/>
                        <w:spacing w:line="360" w:lineRule="auto"/>
                        <w:rPr>
                          <w:sz w:val="72"/>
                          <w:szCs w:val="72"/>
                        </w:rPr>
                      </w:pPr>
                      <w:r w:rsidRPr="000E433E">
                        <w:rPr>
                          <w:sz w:val="72"/>
                          <w:szCs w:val="72"/>
                        </w:rPr>
                        <w:t xml:space="preserve">Môn học: </w:t>
                      </w:r>
                      <w:r w:rsidR="000E433E" w:rsidRPr="000E433E">
                        <w:rPr>
                          <w:sz w:val="72"/>
                          <w:szCs w:val="72"/>
                        </w:rPr>
                        <w:t>Công nghệ Java</w:t>
                      </w:r>
                      <w:r w:rsidRPr="000E433E">
                        <w:rPr>
                          <w:sz w:val="72"/>
                          <w:szCs w:val="72"/>
                        </w:rPr>
                        <w:t xml:space="preserve"> </w:t>
                      </w:r>
                    </w:p>
                  </w:txbxContent>
                </v:textbox>
              </v:rect>
            </w:pict>
          </mc:Fallback>
        </mc:AlternateContent>
      </w:r>
      <w:r w:rsidR="00F837AA" w:rsidRPr="000E433E">
        <w:rPr>
          <w:noProof/>
          <w:sz w:val="40"/>
          <w:szCs w:val="40"/>
        </w:rPr>
        <w:t>Trường Đại học Giao Thông Vận Tải</w:t>
      </w:r>
    </w:p>
    <w:p w14:paraId="672A6659" w14:textId="77777777" w:rsidR="00DE741E" w:rsidRPr="000E433E" w:rsidRDefault="00DE741E">
      <w:pPr>
        <w:rPr>
          <w:noProof/>
          <w:sz w:val="24"/>
          <w:szCs w:val="24"/>
        </w:rPr>
      </w:pPr>
    </w:p>
    <w:p w14:paraId="1F9CEDDC" w14:textId="77777777" w:rsidR="00DE741E" w:rsidRPr="00AC720A" w:rsidRDefault="00F837AA" w:rsidP="002220E0">
      <w:pPr>
        <w:pStyle w:val="Heading1"/>
        <w:numPr>
          <w:ilvl w:val="0"/>
          <w:numId w:val="27"/>
        </w:numPr>
        <w:tabs>
          <w:tab w:val="clear" w:pos="425"/>
        </w:tabs>
        <w:spacing w:line="276" w:lineRule="auto"/>
        <w:rPr>
          <w:noProof/>
          <w:sz w:val="32"/>
          <w:szCs w:val="32"/>
        </w:rPr>
      </w:pPr>
      <w:r w:rsidRPr="00AC720A">
        <w:rPr>
          <w:noProof/>
          <w:sz w:val="32"/>
          <w:szCs w:val="32"/>
        </w:rPr>
        <w:t>Giới thiệu đề tài</w:t>
      </w:r>
    </w:p>
    <w:p w14:paraId="2C9B0BA3" w14:textId="77777777" w:rsidR="00AC720A" w:rsidRPr="00AC720A" w:rsidRDefault="00AC720A" w:rsidP="002220E0">
      <w:pPr>
        <w:widowControl/>
        <w:spacing w:line="276" w:lineRule="auto"/>
        <w:ind w:left="425"/>
        <w:jc w:val="left"/>
        <w:rPr>
          <w:rFonts w:eastAsia="Times New Roman"/>
          <w:kern w:val="0"/>
          <w:sz w:val="28"/>
          <w:szCs w:val="28"/>
          <w:lang w:eastAsia="en-US"/>
        </w:rPr>
      </w:pPr>
      <w:r w:rsidRPr="00AC720A">
        <w:rPr>
          <w:rFonts w:eastAsia="Times New Roman"/>
          <w:kern w:val="0"/>
          <w:sz w:val="28"/>
          <w:szCs w:val="28"/>
          <w:lang w:eastAsia="en-US"/>
        </w:rPr>
        <w:t xml:space="preserve">Flappy Bird là một trò chơi được phát hành vào năm 2013 bởi nhà phát triển Việt Nam </w:t>
      </w:r>
      <w:r w:rsidRPr="00AC720A">
        <w:rPr>
          <w:rFonts w:eastAsia="Times New Roman"/>
          <w:kern w:val="0"/>
          <w:sz w:val="28"/>
          <w:szCs w:val="28"/>
          <w:shd w:val="clear" w:color="auto" w:fill="FFFFFF"/>
          <w:lang w:eastAsia="en-US"/>
        </w:rPr>
        <w:t>Nguyễn Hà Đông</w:t>
      </w:r>
      <w:r w:rsidRPr="00AC720A">
        <w:rPr>
          <w:rFonts w:eastAsia="Times New Roman"/>
          <w:kern w:val="0"/>
          <w:sz w:val="28"/>
          <w:szCs w:val="28"/>
          <w:lang w:eastAsia="en-US"/>
        </w:rPr>
        <w:t>.</w:t>
      </w:r>
    </w:p>
    <w:p w14:paraId="531A2A68" w14:textId="77777777" w:rsidR="00AC720A" w:rsidRPr="00AC720A" w:rsidRDefault="00AC720A" w:rsidP="002220E0">
      <w:pPr>
        <w:widowControl/>
        <w:spacing w:line="276" w:lineRule="auto"/>
        <w:ind w:left="425"/>
        <w:jc w:val="left"/>
        <w:rPr>
          <w:rFonts w:eastAsia="Times New Roman"/>
          <w:kern w:val="0"/>
          <w:sz w:val="28"/>
          <w:szCs w:val="28"/>
          <w:lang w:eastAsia="en-US"/>
        </w:rPr>
      </w:pPr>
    </w:p>
    <w:p w14:paraId="76D184E7" w14:textId="62AF9A9F" w:rsidR="00AC720A" w:rsidRPr="00AC720A" w:rsidRDefault="00AC720A" w:rsidP="002220E0">
      <w:pPr>
        <w:widowControl/>
        <w:spacing w:line="276" w:lineRule="auto"/>
        <w:ind w:left="425"/>
        <w:jc w:val="left"/>
        <w:rPr>
          <w:rFonts w:eastAsia="Times New Roman"/>
          <w:kern w:val="0"/>
          <w:sz w:val="28"/>
          <w:szCs w:val="28"/>
          <w:lang w:eastAsia="en-US"/>
        </w:rPr>
      </w:pPr>
      <w:r w:rsidRPr="00AC720A">
        <w:rPr>
          <w:rFonts w:eastAsia="Times New Roman"/>
          <w:kern w:val="0"/>
          <w:sz w:val="28"/>
          <w:szCs w:val="28"/>
          <w:lang w:eastAsia="en-US"/>
        </w:rPr>
        <w:t>Mục tiêu của trò chơi là điều hướng một con chim qua một loạt các đường ống khói bằng cách chạm vào màn hình để làm cho con chim vỗ cánh bay lên. Khi đi qua mỗi đường ống khói thành công đều được tính điểm và trò chơi được đánh giá là rất khó khi đòi hỏi người chơi phải thật kiên trì và tập trung cao độ.</w:t>
      </w:r>
    </w:p>
    <w:p w14:paraId="01F75EBD" w14:textId="7E19B4EE" w:rsidR="00AC720A" w:rsidRDefault="00AC720A" w:rsidP="002220E0">
      <w:pPr>
        <w:pStyle w:val="Heading1"/>
        <w:numPr>
          <w:ilvl w:val="0"/>
          <w:numId w:val="27"/>
        </w:numPr>
        <w:spacing w:line="276" w:lineRule="auto"/>
        <w:rPr>
          <w:noProof/>
          <w:sz w:val="32"/>
          <w:szCs w:val="32"/>
        </w:rPr>
      </w:pPr>
      <w:r>
        <w:rPr>
          <w:noProof/>
          <w:sz w:val="32"/>
          <w:szCs w:val="32"/>
        </w:rPr>
        <w:t>Xác định các Package trong bài</w:t>
      </w:r>
    </w:p>
    <w:p w14:paraId="6E6EC959" w14:textId="2CC6CC1B" w:rsidR="00557F94" w:rsidRPr="002220E0" w:rsidRDefault="00557F94" w:rsidP="002220E0">
      <w:pPr>
        <w:numPr>
          <w:ilvl w:val="0"/>
          <w:numId w:val="35"/>
        </w:numPr>
        <w:spacing w:line="276" w:lineRule="auto"/>
        <w:rPr>
          <w:sz w:val="28"/>
          <w:szCs w:val="28"/>
        </w:rPr>
      </w:pPr>
      <w:r w:rsidRPr="002220E0">
        <w:rPr>
          <w:sz w:val="28"/>
          <w:szCs w:val="28"/>
        </w:rPr>
        <w:t>Package SourcePackages</w:t>
      </w:r>
    </w:p>
    <w:p w14:paraId="1277B4CD" w14:textId="3753636F" w:rsidR="00557F94" w:rsidRDefault="00557F94" w:rsidP="002220E0">
      <w:pPr>
        <w:numPr>
          <w:ilvl w:val="0"/>
          <w:numId w:val="36"/>
        </w:numPr>
        <w:spacing w:line="276" w:lineRule="auto"/>
        <w:rPr>
          <w:sz w:val="28"/>
          <w:szCs w:val="28"/>
        </w:rPr>
      </w:pPr>
      <w:r w:rsidRPr="002220E0">
        <w:rPr>
          <w:sz w:val="28"/>
          <w:szCs w:val="28"/>
        </w:rPr>
        <w:t xml:space="preserve">Package </w:t>
      </w:r>
      <w:r w:rsidRPr="007E5B8F">
        <w:rPr>
          <w:sz w:val="28"/>
          <w:szCs w:val="28"/>
          <w:u w:val="single"/>
        </w:rPr>
        <w:t>flappybirds</w:t>
      </w:r>
    </w:p>
    <w:p w14:paraId="4A47195D" w14:textId="3FCCD925" w:rsidR="002220E0" w:rsidRPr="002220E0" w:rsidRDefault="002220E0" w:rsidP="002220E0">
      <w:pPr>
        <w:spacing w:line="276" w:lineRule="auto"/>
        <w:ind w:left="1440"/>
        <w:rPr>
          <w:sz w:val="28"/>
          <w:szCs w:val="28"/>
        </w:rPr>
      </w:pPr>
      <w:r>
        <w:rPr>
          <w:sz w:val="28"/>
          <w:szCs w:val="28"/>
        </w:rPr>
        <w:t>Bao gồm các Class của các đối tượng cụ thể trong trò chơi</w:t>
      </w:r>
    </w:p>
    <w:p w14:paraId="5F58C84F" w14:textId="588B9352" w:rsidR="00557F94" w:rsidRDefault="00557F94" w:rsidP="002220E0">
      <w:pPr>
        <w:numPr>
          <w:ilvl w:val="0"/>
          <w:numId w:val="36"/>
        </w:numPr>
        <w:spacing w:line="276" w:lineRule="auto"/>
        <w:rPr>
          <w:sz w:val="28"/>
          <w:szCs w:val="28"/>
        </w:rPr>
      </w:pPr>
      <w:r w:rsidRPr="002220E0">
        <w:rPr>
          <w:sz w:val="28"/>
          <w:szCs w:val="28"/>
        </w:rPr>
        <w:t xml:space="preserve">Package </w:t>
      </w:r>
      <w:r w:rsidRPr="007E5B8F">
        <w:rPr>
          <w:sz w:val="28"/>
          <w:szCs w:val="28"/>
          <w:u w:val="single"/>
        </w:rPr>
        <w:t>pkg2dgamesframework</w:t>
      </w:r>
    </w:p>
    <w:p w14:paraId="636E74C1" w14:textId="37FE8C62" w:rsidR="002220E0" w:rsidRPr="002220E0" w:rsidRDefault="002220E0" w:rsidP="002220E0">
      <w:pPr>
        <w:spacing w:line="276" w:lineRule="auto"/>
        <w:ind w:left="1440"/>
        <w:rPr>
          <w:sz w:val="28"/>
          <w:szCs w:val="28"/>
        </w:rPr>
      </w:pPr>
      <w:r>
        <w:rPr>
          <w:sz w:val="28"/>
          <w:szCs w:val="28"/>
        </w:rPr>
        <w:t>Bao gồm các Class của một trò chơi 2D cơ bản</w:t>
      </w:r>
    </w:p>
    <w:p w14:paraId="6DE38528" w14:textId="77777777" w:rsidR="00557F94" w:rsidRPr="002220E0" w:rsidRDefault="00557F94" w:rsidP="002220E0">
      <w:pPr>
        <w:spacing w:line="276" w:lineRule="auto"/>
        <w:rPr>
          <w:sz w:val="28"/>
          <w:szCs w:val="28"/>
        </w:rPr>
      </w:pPr>
    </w:p>
    <w:p w14:paraId="4D2E8310" w14:textId="23B5E41F" w:rsidR="00557F94" w:rsidRDefault="00557F94" w:rsidP="002220E0">
      <w:pPr>
        <w:numPr>
          <w:ilvl w:val="0"/>
          <w:numId w:val="35"/>
        </w:numPr>
        <w:spacing w:line="276" w:lineRule="auto"/>
        <w:rPr>
          <w:sz w:val="28"/>
          <w:szCs w:val="28"/>
        </w:rPr>
      </w:pPr>
      <w:r w:rsidRPr="002220E0">
        <w:rPr>
          <w:sz w:val="28"/>
          <w:szCs w:val="28"/>
        </w:rPr>
        <w:t>File Assets</w:t>
      </w:r>
    </w:p>
    <w:p w14:paraId="1FAC6CA3" w14:textId="317637D6" w:rsidR="002220E0" w:rsidRPr="002220E0" w:rsidRDefault="002220E0" w:rsidP="002220E0">
      <w:pPr>
        <w:spacing w:line="276" w:lineRule="auto"/>
        <w:ind w:left="720"/>
        <w:rPr>
          <w:sz w:val="28"/>
          <w:szCs w:val="28"/>
        </w:rPr>
      </w:pPr>
      <w:r>
        <w:rPr>
          <w:sz w:val="28"/>
          <w:szCs w:val="28"/>
        </w:rPr>
        <w:t>Dùng để chứa cách hình ảnh của đối tượng đính kèm trong trò chơi</w:t>
      </w:r>
    </w:p>
    <w:p w14:paraId="059B537F" w14:textId="0E2A48D5" w:rsidR="00DE741E" w:rsidRDefault="00AC720A" w:rsidP="008A7328">
      <w:pPr>
        <w:pStyle w:val="Heading1"/>
        <w:numPr>
          <w:ilvl w:val="0"/>
          <w:numId w:val="27"/>
        </w:numPr>
        <w:spacing w:line="276" w:lineRule="auto"/>
        <w:rPr>
          <w:noProof/>
          <w:sz w:val="32"/>
          <w:szCs w:val="32"/>
        </w:rPr>
      </w:pPr>
      <w:r>
        <w:rPr>
          <w:noProof/>
          <w:sz w:val="32"/>
          <w:szCs w:val="32"/>
        </w:rPr>
        <w:t xml:space="preserve"> </w:t>
      </w:r>
      <w:r w:rsidR="00D6746A" w:rsidRPr="00AC720A">
        <w:rPr>
          <w:noProof/>
          <w:sz w:val="32"/>
          <w:szCs w:val="32"/>
        </w:rPr>
        <w:t xml:space="preserve">Chức năng của các </w:t>
      </w:r>
      <w:r>
        <w:rPr>
          <w:noProof/>
          <w:sz w:val="32"/>
          <w:szCs w:val="32"/>
        </w:rPr>
        <w:t>Class</w:t>
      </w:r>
    </w:p>
    <w:p w14:paraId="1DDA6616" w14:textId="77777777" w:rsidR="005B2A2E" w:rsidRDefault="005B2A2E" w:rsidP="008A7328">
      <w:pPr>
        <w:numPr>
          <w:ilvl w:val="0"/>
          <w:numId w:val="35"/>
        </w:numPr>
        <w:spacing w:line="276" w:lineRule="auto"/>
        <w:rPr>
          <w:sz w:val="28"/>
          <w:szCs w:val="28"/>
        </w:rPr>
      </w:pPr>
      <w:r w:rsidRPr="002220E0">
        <w:rPr>
          <w:sz w:val="28"/>
          <w:szCs w:val="28"/>
        </w:rPr>
        <w:t>Class FlappyBirds</w:t>
      </w:r>
    </w:p>
    <w:p w14:paraId="5E8B0B71" w14:textId="1544CC7C" w:rsidR="005B2A2E" w:rsidRPr="000B4D11" w:rsidRDefault="005B2A2E" w:rsidP="008A7328">
      <w:pPr>
        <w:spacing w:line="276" w:lineRule="auto"/>
        <w:ind w:left="720"/>
        <w:rPr>
          <w:szCs w:val="26"/>
        </w:rPr>
      </w:pPr>
      <w:r w:rsidRPr="000B4D11">
        <w:rPr>
          <w:color w:val="000000"/>
          <w:szCs w:val="26"/>
        </w:rPr>
        <w:t xml:space="preserve">Đây là </w:t>
      </w:r>
      <w:r>
        <w:rPr>
          <w:color w:val="000000"/>
          <w:szCs w:val="26"/>
        </w:rPr>
        <w:t>Class</w:t>
      </w:r>
      <w:r w:rsidRPr="000B4D11">
        <w:rPr>
          <w:color w:val="000000"/>
          <w:szCs w:val="26"/>
        </w:rPr>
        <w:t xml:space="preserve"> sử dụng thư viện 2D Games Framework</w:t>
      </w:r>
      <w:r w:rsidR="007E5B8F">
        <w:rPr>
          <w:color w:val="000000"/>
          <w:szCs w:val="26"/>
        </w:rPr>
        <w:t xml:space="preserve"> dùng</w:t>
      </w:r>
      <w:r w:rsidRPr="000B4D11">
        <w:rPr>
          <w:color w:val="000000"/>
          <w:szCs w:val="26"/>
        </w:rPr>
        <w:t xml:space="preserve"> để xử lý đồ họa và hoạt ảnh của trò chơi. Trò chơi bao gồm một con chim mà người chơi điều khiển bằng phím </w:t>
      </w:r>
      <w:r w:rsidR="007E5B8F">
        <w:rPr>
          <w:color w:val="000000"/>
          <w:szCs w:val="26"/>
        </w:rPr>
        <w:t>SPACE</w:t>
      </w:r>
      <w:r w:rsidRPr="000B4D11">
        <w:rPr>
          <w:color w:val="000000"/>
          <w:szCs w:val="26"/>
        </w:rPr>
        <w:t xml:space="preserve"> để bay qua một loạt chướng ngại vật (ống khói) đồng thời tránh va chạm với chúng hoặc va chạm với mặt đất. Trò chơi theo dõi điểm số của người chơi dựa trên số chướng ngại vật mà chú chim đã vượt qua thành công. Đoạn </w:t>
      </w:r>
      <w:r>
        <w:rPr>
          <w:color w:val="000000"/>
          <w:szCs w:val="26"/>
        </w:rPr>
        <w:t>code trong class</w:t>
      </w:r>
      <w:r w:rsidRPr="000B4D11">
        <w:rPr>
          <w:color w:val="000000"/>
          <w:szCs w:val="26"/>
        </w:rPr>
        <w:t xml:space="preserve"> này xử lý logic, hoạt ảnh và đồ họa của trò chơi, bao gồm cả việc đặt lại trò chơi và xử lý các sự kiện quan trọng</w:t>
      </w:r>
    </w:p>
    <w:p w14:paraId="40B5E9E2" w14:textId="77777777" w:rsidR="005B2A2E" w:rsidRDefault="005B2A2E" w:rsidP="008A7328">
      <w:pPr>
        <w:spacing w:line="276" w:lineRule="auto"/>
        <w:ind w:left="720"/>
        <w:rPr>
          <w:sz w:val="28"/>
          <w:szCs w:val="28"/>
        </w:rPr>
      </w:pPr>
    </w:p>
    <w:p w14:paraId="264D4FD5" w14:textId="6329412B" w:rsidR="00AC720A" w:rsidRPr="002220E0" w:rsidRDefault="00AC720A" w:rsidP="008A7328">
      <w:pPr>
        <w:numPr>
          <w:ilvl w:val="0"/>
          <w:numId w:val="33"/>
        </w:numPr>
        <w:spacing w:line="276" w:lineRule="auto"/>
        <w:rPr>
          <w:sz w:val="28"/>
          <w:szCs w:val="28"/>
        </w:rPr>
      </w:pPr>
      <w:r w:rsidRPr="002220E0">
        <w:rPr>
          <w:sz w:val="28"/>
          <w:szCs w:val="28"/>
        </w:rPr>
        <w:t xml:space="preserve">Class </w:t>
      </w:r>
      <w:r w:rsidR="00F95624" w:rsidRPr="002220E0">
        <w:rPr>
          <w:sz w:val="28"/>
          <w:szCs w:val="28"/>
        </w:rPr>
        <w:t>Bird</w:t>
      </w:r>
    </w:p>
    <w:p w14:paraId="0B038B35" w14:textId="221B692C"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Class Bird mở rộng</w:t>
      </w:r>
      <w:r w:rsidR="009446A0">
        <w:rPr>
          <w:rFonts w:eastAsia="Times New Roman"/>
          <w:color w:val="000000"/>
          <w:kern w:val="0"/>
          <w:szCs w:val="26"/>
          <w:lang w:eastAsia="en-US"/>
        </w:rPr>
        <w:t xml:space="preserve"> từ</w:t>
      </w:r>
      <w:r w:rsidRPr="00160BBD">
        <w:rPr>
          <w:rFonts w:eastAsia="Times New Roman"/>
          <w:color w:val="000000"/>
          <w:kern w:val="0"/>
          <w:szCs w:val="26"/>
          <w:lang w:eastAsia="en-US"/>
        </w:rPr>
        <w:t xml:space="preserve"> class Object và có các thuộc tính sau:</w:t>
      </w:r>
    </w:p>
    <w:p w14:paraId="220020F6" w14:textId="77777777" w:rsidR="00160BBD" w:rsidRPr="00160BBD" w:rsidRDefault="00160BBD" w:rsidP="008A7328">
      <w:pPr>
        <w:widowControl/>
        <w:spacing w:line="276" w:lineRule="auto"/>
        <w:ind w:left="720"/>
        <w:jc w:val="left"/>
        <w:rPr>
          <w:rFonts w:eastAsia="Times New Roman"/>
          <w:kern w:val="0"/>
          <w:szCs w:val="26"/>
          <w:lang w:eastAsia="en-US"/>
        </w:rPr>
      </w:pPr>
    </w:p>
    <w:p w14:paraId="79FD3363" w14:textId="77777777"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vt (float)</w:t>
      </w:r>
      <w:r w:rsidRPr="00160BBD">
        <w:rPr>
          <w:rFonts w:eastAsia="Times New Roman"/>
          <w:color w:val="000000"/>
          <w:kern w:val="0"/>
          <w:szCs w:val="26"/>
          <w:lang w:eastAsia="en-US"/>
        </w:rPr>
        <w:t>: thể hiện vận tốc thẳng đứng của chim</w:t>
      </w:r>
    </w:p>
    <w:p w14:paraId="01A95BBF" w14:textId="77777777"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isFlying (boolean)</w:t>
      </w:r>
      <w:r w:rsidRPr="00160BBD">
        <w:rPr>
          <w:rFonts w:eastAsia="Times New Roman"/>
          <w:color w:val="000000"/>
          <w:kern w:val="0"/>
          <w:szCs w:val="26"/>
          <w:lang w:eastAsia="en-US"/>
        </w:rPr>
        <w:t>: cho biết con chim hiện đang bay hay không</w:t>
      </w:r>
    </w:p>
    <w:p w14:paraId="59316EC0" w14:textId="404D01F6"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lastRenderedPageBreak/>
        <w:t xml:space="preserve">- </w:t>
      </w:r>
      <w:r w:rsidRPr="00160BBD">
        <w:rPr>
          <w:rFonts w:eastAsia="Times New Roman"/>
          <w:i/>
          <w:iCs/>
          <w:color w:val="000000"/>
          <w:kern w:val="0"/>
          <w:szCs w:val="26"/>
          <w:lang w:eastAsia="en-US"/>
        </w:rPr>
        <w:t>rect (Hình chữ nhật)</w:t>
      </w:r>
      <w:r w:rsidR="009446A0">
        <w:rPr>
          <w:rFonts w:eastAsia="Times New Roman"/>
          <w:color w:val="000000"/>
          <w:kern w:val="0"/>
          <w:szCs w:val="26"/>
          <w:lang w:eastAsia="en-US"/>
        </w:rPr>
        <w:t>:</w:t>
      </w:r>
      <w:r w:rsidRPr="00160BBD">
        <w:rPr>
          <w:rFonts w:eastAsia="Times New Roman"/>
          <w:i/>
          <w:iCs/>
          <w:color w:val="000000"/>
          <w:kern w:val="0"/>
          <w:szCs w:val="26"/>
          <w:lang w:eastAsia="en-US"/>
        </w:rPr>
        <w:t xml:space="preserve"> </w:t>
      </w:r>
      <w:r w:rsidRPr="00160BBD">
        <w:rPr>
          <w:rFonts w:eastAsia="Times New Roman"/>
          <w:color w:val="000000"/>
          <w:kern w:val="0"/>
          <w:szCs w:val="26"/>
          <w:lang w:eastAsia="en-US"/>
        </w:rPr>
        <w:t>đại diện cho hitbox hình chữ nhật của con chim</w:t>
      </w:r>
    </w:p>
    <w:p w14:paraId="587296B7" w14:textId="646132DB"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isLive(boolean)</w:t>
      </w:r>
      <w:r w:rsidR="009446A0">
        <w:rPr>
          <w:rFonts w:eastAsia="Times New Roman"/>
          <w:color w:val="000000"/>
          <w:kern w:val="0"/>
          <w:szCs w:val="26"/>
          <w:lang w:eastAsia="en-US"/>
        </w:rPr>
        <w:t>:</w:t>
      </w:r>
      <w:r w:rsidRPr="00160BBD">
        <w:rPr>
          <w:rFonts w:eastAsia="Times New Roman"/>
          <w:color w:val="000000"/>
          <w:kern w:val="0"/>
          <w:szCs w:val="26"/>
          <w:lang w:eastAsia="en-US"/>
        </w:rPr>
        <w:t xml:space="preserve"> cho biết con chim còn sống hay không</w:t>
      </w:r>
    </w:p>
    <w:p w14:paraId="3F0CBD0D" w14:textId="77777777" w:rsidR="00160BBD" w:rsidRPr="00160BBD" w:rsidRDefault="00160BBD" w:rsidP="008A7328">
      <w:pPr>
        <w:widowControl/>
        <w:spacing w:line="276" w:lineRule="auto"/>
        <w:ind w:left="720"/>
        <w:jc w:val="left"/>
        <w:rPr>
          <w:rFonts w:eastAsia="Times New Roman"/>
          <w:kern w:val="0"/>
          <w:szCs w:val="26"/>
          <w:lang w:eastAsia="en-US"/>
        </w:rPr>
      </w:pPr>
    </w:p>
    <w:p w14:paraId="66BD7C01" w14:textId="77777777"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 xml:space="preserve">Hàm tạo </w:t>
      </w:r>
      <w:r w:rsidRPr="00160BBD">
        <w:rPr>
          <w:rFonts w:eastAsia="Times New Roman"/>
          <w:i/>
          <w:iCs/>
          <w:color w:val="000000"/>
          <w:kern w:val="0"/>
          <w:szCs w:val="26"/>
          <w:lang w:eastAsia="en-US"/>
        </w:rPr>
        <w:t>Bird</w:t>
      </w:r>
      <w:r w:rsidRPr="00160BBD">
        <w:rPr>
          <w:rFonts w:eastAsia="Times New Roman"/>
          <w:color w:val="000000"/>
          <w:kern w:val="0"/>
          <w:szCs w:val="26"/>
          <w:lang w:eastAsia="en-US"/>
        </w:rPr>
        <w:t xml:space="preserve"> có bốn đối số (x, y, w, h) để đặt vị trí và kích thước của con chim.</w:t>
      </w:r>
    </w:p>
    <w:p w14:paraId="0E4B1BDE" w14:textId="77777777" w:rsidR="00160BBD" w:rsidRPr="00160BBD" w:rsidRDefault="00160BBD" w:rsidP="008A7328">
      <w:pPr>
        <w:widowControl/>
        <w:spacing w:line="276" w:lineRule="auto"/>
        <w:ind w:left="720"/>
        <w:jc w:val="left"/>
        <w:rPr>
          <w:rFonts w:eastAsia="Times New Roman"/>
          <w:kern w:val="0"/>
          <w:szCs w:val="26"/>
          <w:lang w:eastAsia="en-US"/>
        </w:rPr>
      </w:pPr>
    </w:p>
    <w:p w14:paraId="7278BD88" w14:textId="77777777"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Lớp Bird có các phương thức sau:</w:t>
      </w:r>
    </w:p>
    <w:p w14:paraId="1D0BF8DA" w14:textId="77777777" w:rsidR="00160BBD" w:rsidRPr="00160BBD" w:rsidRDefault="00160BBD" w:rsidP="008A7328">
      <w:pPr>
        <w:widowControl/>
        <w:spacing w:line="276" w:lineRule="auto"/>
        <w:ind w:left="720"/>
        <w:jc w:val="left"/>
        <w:rPr>
          <w:rFonts w:eastAsia="Times New Roman"/>
          <w:kern w:val="0"/>
          <w:szCs w:val="26"/>
          <w:lang w:eastAsia="en-US"/>
        </w:rPr>
      </w:pPr>
    </w:p>
    <w:p w14:paraId="6F569324" w14:textId="77777777"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setLive(boolean b)</w:t>
      </w:r>
      <w:r w:rsidRPr="00160BBD">
        <w:rPr>
          <w:rFonts w:eastAsia="Times New Roman"/>
          <w:color w:val="000000"/>
          <w:kern w:val="0"/>
          <w:szCs w:val="26"/>
          <w:lang w:eastAsia="en-US"/>
        </w:rPr>
        <w:t xml:space="preserve">: đặt giá trị của </w:t>
      </w:r>
      <w:r w:rsidRPr="00160BBD">
        <w:rPr>
          <w:rFonts w:eastAsia="Times New Roman"/>
          <w:i/>
          <w:iCs/>
          <w:color w:val="000000"/>
          <w:kern w:val="0"/>
          <w:szCs w:val="26"/>
          <w:lang w:eastAsia="en-US"/>
        </w:rPr>
        <w:t>isLive</w:t>
      </w:r>
      <w:r w:rsidRPr="00160BBD">
        <w:rPr>
          <w:rFonts w:eastAsia="Times New Roman"/>
          <w:color w:val="000000"/>
          <w:kern w:val="0"/>
          <w:szCs w:val="26"/>
          <w:lang w:eastAsia="en-US"/>
        </w:rPr>
        <w:t xml:space="preserve"> thành giá trị boolean đã cho</w:t>
      </w:r>
    </w:p>
    <w:p w14:paraId="6757C503" w14:textId="77777777" w:rsidR="00160BBD" w:rsidRPr="00160BBD" w:rsidRDefault="00160BBD" w:rsidP="008A7328">
      <w:pPr>
        <w:widowControl/>
        <w:spacing w:line="276" w:lineRule="auto"/>
        <w:ind w:left="720"/>
        <w:jc w:val="left"/>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getLive()</w:t>
      </w:r>
      <w:r w:rsidRPr="00160BBD">
        <w:rPr>
          <w:rFonts w:eastAsia="Times New Roman"/>
          <w:color w:val="000000"/>
          <w:kern w:val="0"/>
          <w:szCs w:val="26"/>
          <w:lang w:eastAsia="en-US"/>
        </w:rPr>
        <w:t xml:space="preserve">: trả về giá trị của </w:t>
      </w:r>
      <w:r w:rsidRPr="00160BBD">
        <w:rPr>
          <w:rFonts w:eastAsia="Times New Roman"/>
          <w:i/>
          <w:iCs/>
          <w:color w:val="000000"/>
          <w:kern w:val="0"/>
          <w:szCs w:val="26"/>
          <w:lang w:eastAsia="en-US"/>
        </w:rPr>
        <w:t>isLive</w:t>
      </w:r>
    </w:p>
    <w:p w14:paraId="2D2DE486" w14:textId="77777777" w:rsidR="00160BBD" w:rsidRPr="00160BBD" w:rsidRDefault="00160BBD" w:rsidP="008A7328">
      <w:pPr>
        <w:widowControl/>
        <w:spacing w:line="276" w:lineRule="auto"/>
        <w:ind w:left="720"/>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getRect()</w:t>
      </w:r>
      <w:r w:rsidRPr="00160BBD">
        <w:rPr>
          <w:rFonts w:eastAsia="Times New Roman"/>
          <w:color w:val="000000"/>
          <w:kern w:val="0"/>
          <w:szCs w:val="26"/>
          <w:lang w:eastAsia="en-US"/>
        </w:rPr>
        <w:t>: trả về đối tượng Rectangle cho con chim</w:t>
      </w:r>
    </w:p>
    <w:p w14:paraId="54A4B9C0" w14:textId="77777777" w:rsidR="00160BBD" w:rsidRPr="00160BBD" w:rsidRDefault="00160BBD" w:rsidP="008A7328">
      <w:pPr>
        <w:widowControl/>
        <w:spacing w:line="276" w:lineRule="auto"/>
        <w:ind w:left="720"/>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setVt(float vt)</w:t>
      </w:r>
      <w:r w:rsidRPr="00160BBD">
        <w:rPr>
          <w:rFonts w:eastAsia="Times New Roman"/>
          <w:color w:val="000000"/>
          <w:kern w:val="0"/>
          <w:szCs w:val="26"/>
          <w:lang w:eastAsia="en-US"/>
        </w:rPr>
        <w:t xml:space="preserve">: đặt giá trị của </w:t>
      </w:r>
      <w:r w:rsidRPr="00160BBD">
        <w:rPr>
          <w:rFonts w:eastAsia="Times New Roman"/>
          <w:i/>
          <w:iCs/>
          <w:color w:val="000000"/>
          <w:kern w:val="0"/>
          <w:szCs w:val="26"/>
          <w:lang w:eastAsia="en-US"/>
        </w:rPr>
        <w:t>vt</w:t>
      </w:r>
      <w:r w:rsidRPr="00160BBD">
        <w:rPr>
          <w:rFonts w:eastAsia="Times New Roman"/>
          <w:color w:val="000000"/>
          <w:kern w:val="0"/>
          <w:szCs w:val="26"/>
          <w:lang w:eastAsia="en-US"/>
        </w:rPr>
        <w:t xml:space="preserve"> thành giá trị float đã cho</w:t>
      </w:r>
    </w:p>
    <w:p w14:paraId="4E76E91E" w14:textId="77777777" w:rsidR="00160BBD" w:rsidRPr="00160BBD" w:rsidRDefault="00160BBD" w:rsidP="008A7328">
      <w:pPr>
        <w:widowControl/>
        <w:spacing w:line="276" w:lineRule="auto"/>
        <w:ind w:left="720"/>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update(long deltaTime)</w:t>
      </w:r>
      <w:r w:rsidRPr="00160BBD">
        <w:rPr>
          <w:rFonts w:eastAsia="Times New Roman"/>
          <w:color w:val="000000"/>
          <w:kern w:val="0"/>
          <w:szCs w:val="26"/>
          <w:lang w:eastAsia="en-US"/>
        </w:rPr>
        <w:t>: cập nhật vị trí của con chim dựa trên vận tốc thẳng đứng và trọng lực của nó, cũng như kiểm tra xem con chim có đang bay hay không</w:t>
      </w:r>
    </w:p>
    <w:p w14:paraId="42DA1318" w14:textId="77777777" w:rsidR="00160BBD" w:rsidRPr="00160BBD" w:rsidRDefault="00160BBD" w:rsidP="008A7328">
      <w:pPr>
        <w:widowControl/>
        <w:spacing w:line="276" w:lineRule="auto"/>
        <w:ind w:left="720"/>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fly()</w:t>
      </w:r>
      <w:r w:rsidRPr="00160BBD">
        <w:rPr>
          <w:rFonts w:eastAsia="Times New Roman"/>
          <w:color w:val="000000"/>
          <w:kern w:val="0"/>
          <w:szCs w:val="26"/>
          <w:lang w:eastAsia="en-US"/>
        </w:rPr>
        <w:t xml:space="preserve">: đặt giá trị của </w:t>
      </w:r>
      <w:r w:rsidRPr="00160BBD">
        <w:rPr>
          <w:rFonts w:eastAsia="Times New Roman"/>
          <w:i/>
          <w:iCs/>
          <w:color w:val="000000"/>
          <w:kern w:val="0"/>
          <w:szCs w:val="26"/>
          <w:lang w:eastAsia="en-US"/>
        </w:rPr>
        <w:t>vt</w:t>
      </w:r>
      <w:r w:rsidRPr="00160BBD">
        <w:rPr>
          <w:rFonts w:eastAsia="Times New Roman"/>
          <w:color w:val="000000"/>
          <w:kern w:val="0"/>
          <w:szCs w:val="26"/>
          <w:lang w:eastAsia="en-US"/>
        </w:rPr>
        <w:t xml:space="preserve"> thành giá trị âm để mô phỏng chú chim đang bay lên</w:t>
      </w:r>
    </w:p>
    <w:p w14:paraId="431B4879" w14:textId="77777777" w:rsidR="00160BBD" w:rsidRPr="00160BBD" w:rsidRDefault="00160BBD" w:rsidP="008A7328">
      <w:pPr>
        <w:widowControl/>
        <w:spacing w:line="276" w:lineRule="auto"/>
        <w:ind w:left="720"/>
        <w:rPr>
          <w:rFonts w:eastAsia="Times New Roman"/>
          <w:kern w:val="0"/>
          <w:szCs w:val="26"/>
          <w:lang w:eastAsia="en-US"/>
        </w:rPr>
      </w:pPr>
      <w:r w:rsidRPr="00160BBD">
        <w:rPr>
          <w:rFonts w:eastAsia="Times New Roman"/>
          <w:color w:val="000000"/>
          <w:kern w:val="0"/>
          <w:szCs w:val="26"/>
          <w:lang w:eastAsia="en-US"/>
        </w:rPr>
        <w:t xml:space="preserve">- </w:t>
      </w:r>
      <w:r w:rsidRPr="00160BBD">
        <w:rPr>
          <w:rFonts w:eastAsia="Times New Roman"/>
          <w:i/>
          <w:iCs/>
          <w:color w:val="000000"/>
          <w:kern w:val="0"/>
          <w:szCs w:val="26"/>
          <w:lang w:eastAsia="en-US"/>
        </w:rPr>
        <w:t>getIsFlying()</w:t>
      </w:r>
      <w:r w:rsidRPr="00160BBD">
        <w:rPr>
          <w:rFonts w:eastAsia="Times New Roman"/>
          <w:color w:val="000000"/>
          <w:kern w:val="0"/>
          <w:szCs w:val="26"/>
          <w:lang w:eastAsia="en-US"/>
        </w:rPr>
        <w:t xml:space="preserve">: trả về giá trị của </w:t>
      </w:r>
      <w:r w:rsidRPr="00160BBD">
        <w:rPr>
          <w:rFonts w:eastAsia="Times New Roman"/>
          <w:i/>
          <w:iCs/>
          <w:color w:val="000000"/>
          <w:kern w:val="0"/>
          <w:szCs w:val="26"/>
          <w:lang w:eastAsia="en-US"/>
        </w:rPr>
        <w:t>isFlying</w:t>
      </w:r>
      <w:r w:rsidRPr="00160BBD">
        <w:rPr>
          <w:rFonts w:eastAsia="Times New Roman"/>
          <w:color w:val="000000"/>
          <w:kern w:val="0"/>
          <w:szCs w:val="26"/>
          <w:lang w:eastAsia="en-US"/>
        </w:rPr>
        <w:t xml:space="preserve"> để cho biết con chim hiện đang bay hay không</w:t>
      </w:r>
    </w:p>
    <w:p w14:paraId="5C7CB4CE" w14:textId="524C5606" w:rsidR="00557F94" w:rsidRPr="00AE6C3B" w:rsidRDefault="00557F94" w:rsidP="008A7328">
      <w:pPr>
        <w:spacing w:line="276" w:lineRule="auto"/>
        <w:ind w:left="720"/>
        <w:rPr>
          <w:noProof/>
          <w:sz w:val="28"/>
          <w:szCs w:val="28"/>
        </w:rPr>
      </w:pPr>
    </w:p>
    <w:p w14:paraId="253850A5" w14:textId="1A004B2E" w:rsidR="00557F94" w:rsidRDefault="00557F94" w:rsidP="008A7328">
      <w:pPr>
        <w:numPr>
          <w:ilvl w:val="0"/>
          <w:numId w:val="33"/>
        </w:numPr>
        <w:spacing w:line="276" w:lineRule="auto"/>
        <w:rPr>
          <w:sz w:val="28"/>
          <w:szCs w:val="28"/>
        </w:rPr>
      </w:pPr>
      <w:r w:rsidRPr="002220E0">
        <w:rPr>
          <w:sz w:val="28"/>
          <w:szCs w:val="28"/>
        </w:rPr>
        <w:t>Class Chimney</w:t>
      </w:r>
    </w:p>
    <w:p w14:paraId="0FF23622" w14:textId="6FE69EE4" w:rsidR="009446A0" w:rsidRDefault="002220E0" w:rsidP="008A7328">
      <w:pPr>
        <w:spacing w:line="276" w:lineRule="auto"/>
        <w:ind w:left="720"/>
        <w:rPr>
          <w:color w:val="000000"/>
          <w:szCs w:val="26"/>
        </w:rPr>
      </w:pPr>
      <w:r w:rsidRPr="002220E0">
        <w:rPr>
          <w:color w:val="000000"/>
          <w:szCs w:val="26"/>
        </w:rPr>
        <w:t xml:space="preserve">Đây là một </w:t>
      </w:r>
      <w:r w:rsidR="009446A0">
        <w:rPr>
          <w:color w:val="000000"/>
          <w:szCs w:val="26"/>
        </w:rPr>
        <w:t>Class</w:t>
      </w:r>
      <w:r w:rsidRPr="002220E0">
        <w:rPr>
          <w:color w:val="000000"/>
          <w:szCs w:val="26"/>
        </w:rPr>
        <w:t xml:space="preserve"> mở rộng từ</w:t>
      </w:r>
      <w:r w:rsidR="009446A0">
        <w:rPr>
          <w:color w:val="000000"/>
          <w:szCs w:val="26"/>
        </w:rPr>
        <w:t xml:space="preserve"> Class</w:t>
      </w:r>
      <w:r w:rsidRPr="002220E0">
        <w:rPr>
          <w:color w:val="000000"/>
          <w:szCs w:val="26"/>
        </w:rPr>
        <w:t xml:space="preserve"> </w:t>
      </w:r>
      <w:r w:rsidR="004E358C">
        <w:rPr>
          <w:color w:val="000000"/>
          <w:szCs w:val="26"/>
        </w:rPr>
        <w:t>Objects</w:t>
      </w:r>
      <w:r w:rsidRPr="002220E0">
        <w:rPr>
          <w:color w:val="000000"/>
          <w:szCs w:val="26"/>
        </w:rPr>
        <w:t>. Nó đại diện cho một đối tượng ống khói trong trò chơi Flappy Bird</w:t>
      </w:r>
    </w:p>
    <w:p w14:paraId="2865C241" w14:textId="7A0BCB84" w:rsidR="009446A0" w:rsidRDefault="009446A0" w:rsidP="008A7328">
      <w:pPr>
        <w:spacing w:line="276" w:lineRule="auto"/>
        <w:ind w:left="720"/>
        <w:rPr>
          <w:color w:val="000000"/>
          <w:szCs w:val="26"/>
        </w:rPr>
      </w:pPr>
      <w:r>
        <w:rPr>
          <w:color w:val="000000"/>
          <w:szCs w:val="26"/>
        </w:rPr>
        <w:t xml:space="preserve">- </w:t>
      </w:r>
      <w:r w:rsidR="002220E0" w:rsidRPr="002220E0">
        <w:rPr>
          <w:color w:val="000000"/>
          <w:szCs w:val="26"/>
        </w:rPr>
        <w:t>Hàm tạo nhận các tham số x, y, chiều rộng và chiều cao và tạo một đối tượng hình chữ nhật dựa trên các tham số đó</w:t>
      </w:r>
    </w:p>
    <w:p w14:paraId="631B9DF7" w14:textId="4ED2F20A" w:rsidR="009446A0" w:rsidRDefault="009446A0" w:rsidP="008A7328">
      <w:pPr>
        <w:spacing w:line="276" w:lineRule="auto"/>
        <w:ind w:left="720"/>
        <w:rPr>
          <w:color w:val="000000"/>
          <w:szCs w:val="26"/>
        </w:rPr>
      </w:pPr>
      <w:r>
        <w:rPr>
          <w:color w:val="000000"/>
          <w:szCs w:val="26"/>
        </w:rPr>
        <w:t xml:space="preserve">- </w:t>
      </w:r>
      <w:r w:rsidR="002220E0" w:rsidRPr="002220E0">
        <w:rPr>
          <w:color w:val="000000"/>
          <w:szCs w:val="26"/>
        </w:rPr>
        <w:t xml:space="preserve">Phương thức </w:t>
      </w:r>
      <w:r w:rsidR="002220E0" w:rsidRPr="008E5785">
        <w:rPr>
          <w:i/>
          <w:iCs/>
          <w:color w:val="000000"/>
          <w:szCs w:val="26"/>
        </w:rPr>
        <w:t>update</w:t>
      </w:r>
      <w:r w:rsidR="002220E0" w:rsidRPr="002220E0">
        <w:rPr>
          <w:color w:val="000000"/>
          <w:szCs w:val="26"/>
        </w:rPr>
        <w:t xml:space="preserve"> dùng để cập nhật vị trí của ống khói bằng cách giảm vị trí nằm ngang của nó xuống 2 đơn vị</w:t>
      </w:r>
    </w:p>
    <w:p w14:paraId="7CE986A1" w14:textId="77777777" w:rsidR="009446A0" w:rsidRDefault="009446A0" w:rsidP="008A7328">
      <w:pPr>
        <w:spacing w:line="276" w:lineRule="auto"/>
        <w:ind w:left="720"/>
        <w:rPr>
          <w:color w:val="000000"/>
          <w:szCs w:val="26"/>
        </w:rPr>
      </w:pPr>
      <w:r>
        <w:rPr>
          <w:color w:val="000000"/>
          <w:szCs w:val="26"/>
        </w:rPr>
        <w:t xml:space="preserve">- </w:t>
      </w:r>
      <w:r w:rsidR="002220E0" w:rsidRPr="002220E0">
        <w:rPr>
          <w:color w:val="000000"/>
          <w:szCs w:val="26"/>
        </w:rPr>
        <w:t xml:space="preserve">Phương thức </w:t>
      </w:r>
      <w:r w:rsidR="002220E0" w:rsidRPr="008E5785">
        <w:rPr>
          <w:i/>
          <w:iCs/>
          <w:color w:val="000000"/>
          <w:szCs w:val="26"/>
        </w:rPr>
        <w:t>getRect</w:t>
      </w:r>
      <w:r w:rsidR="002220E0" w:rsidRPr="002220E0">
        <w:rPr>
          <w:color w:val="000000"/>
          <w:szCs w:val="26"/>
        </w:rPr>
        <w:t xml:space="preserve"> trả về đối tượng hình chữ nhật được liên kết với ống khói. </w:t>
      </w:r>
    </w:p>
    <w:p w14:paraId="64391FE0" w14:textId="7152D209" w:rsidR="002220E0" w:rsidRDefault="009446A0" w:rsidP="008A7328">
      <w:pPr>
        <w:spacing w:line="276" w:lineRule="auto"/>
        <w:ind w:left="720"/>
        <w:rPr>
          <w:color w:val="000000"/>
          <w:szCs w:val="26"/>
        </w:rPr>
      </w:pPr>
      <w:r>
        <w:rPr>
          <w:color w:val="000000"/>
          <w:szCs w:val="26"/>
        </w:rPr>
        <w:t xml:space="preserve">- </w:t>
      </w:r>
      <w:r w:rsidR="002220E0" w:rsidRPr="002220E0">
        <w:rPr>
          <w:color w:val="000000"/>
          <w:szCs w:val="26"/>
        </w:rPr>
        <w:t xml:space="preserve">Các phương thức </w:t>
      </w:r>
      <w:r w:rsidR="002220E0" w:rsidRPr="008E5785">
        <w:rPr>
          <w:i/>
          <w:iCs/>
          <w:color w:val="000000"/>
          <w:szCs w:val="26"/>
        </w:rPr>
        <w:t>setIsBehindBird</w:t>
      </w:r>
      <w:r w:rsidR="002220E0" w:rsidRPr="002220E0">
        <w:rPr>
          <w:color w:val="000000"/>
          <w:szCs w:val="26"/>
        </w:rPr>
        <w:t xml:space="preserve"> và </w:t>
      </w:r>
      <w:r w:rsidR="002220E0" w:rsidRPr="008E5785">
        <w:rPr>
          <w:i/>
          <w:iCs/>
          <w:color w:val="000000"/>
          <w:szCs w:val="26"/>
        </w:rPr>
        <w:t>getIsBehindBird</w:t>
      </w:r>
      <w:r w:rsidR="002220E0" w:rsidRPr="002220E0">
        <w:rPr>
          <w:color w:val="000000"/>
          <w:szCs w:val="26"/>
        </w:rPr>
        <w:t xml:space="preserve"> được sử dụng để xác định xem ống khói có ở phía sau con chim hay không</w:t>
      </w:r>
    </w:p>
    <w:p w14:paraId="6BB4BC84" w14:textId="77777777" w:rsidR="009446A0" w:rsidRPr="002220E0" w:rsidRDefault="009446A0" w:rsidP="008A7328">
      <w:pPr>
        <w:spacing w:line="276" w:lineRule="auto"/>
        <w:ind w:left="720"/>
        <w:rPr>
          <w:szCs w:val="26"/>
        </w:rPr>
      </w:pPr>
    </w:p>
    <w:p w14:paraId="728CA4E3" w14:textId="65B540AD" w:rsidR="00557F94" w:rsidRDefault="00557F94" w:rsidP="008A7328">
      <w:pPr>
        <w:numPr>
          <w:ilvl w:val="0"/>
          <w:numId w:val="33"/>
        </w:numPr>
        <w:spacing w:line="276" w:lineRule="auto"/>
        <w:rPr>
          <w:sz w:val="28"/>
          <w:szCs w:val="28"/>
        </w:rPr>
      </w:pPr>
      <w:r w:rsidRPr="002220E0">
        <w:rPr>
          <w:sz w:val="28"/>
          <w:szCs w:val="28"/>
        </w:rPr>
        <w:t>Class ChimneyGroup</w:t>
      </w:r>
    </w:p>
    <w:p w14:paraId="6045AA24" w14:textId="53E564C6" w:rsidR="009446A0" w:rsidRPr="009446A0" w:rsidRDefault="009446A0" w:rsidP="008A7328">
      <w:pPr>
        <w:widowControl/>
        <w:spacing w:line="276" w:lineRule="auto"/>
        <w:ind w:left="720"/>
        <w:rPr>
          <w:rFonts w:eastAsia="Times New Roman"/>
          <w:kern w:val="0"/>
          <w:szCs w:val="26"/>
          <w:lang w:eastAsia="en-US"/>
        </w:rPr>
      </w:pPr>
      <w:r>
        <w:rPr>
          <w:rFonts w:eastAsia="Times New Roman"/>
          <w:color w:val="000000"/>
          <w:kern w:val="0"/>
          <w:szCs w:val="26"/>
          <w:lang w:eastAsia="en-US"/>
        </w:rPr>
        <w:t xml:space="preserve">Đây là Class </w:t>
      </w:r>
      <w:r w:rsidR="0056784B">
        <w:rPr>
          <w:rFonts w:eastAsia="Times New Roman"/>
          <w:color w:val="000000"/>
          <w:kern w:val="0"/>
          <w:szCs w:val="26"/>
          <w:lang w:eastAsia="en-US"/>
        </w:rPr>
        <w:t>dùng</w:t>
      </w:r>
      <w:r>
        <w:rPr>
          <w:rFonts w:eastAsia="Times New Roman"/>
          <w:color w:val="000000"/>
          <w:kern w:val="0"/>
          <w:szCs w:val="26"/>
          <w:lang w:eastAsia="en-US"/>
        </w:rPr>
        <w:t xml:space="preserve"> để</w:t>
      </w:r>
      <w:r w:rsidRPr="009446A0">
        <w:rPr>
          <w:rFonts w:eastAsia="Times New Roman"/>
          <w:color w:val="000000"/>
          <w:kern w:val="0"/>
          <w:szCs w:val="26"/>
          <w:lang w:eastAsia="en-US"/>
        </w:rPr>
        <w:t xml:space="preserve"> xác định một nhóm ống khói trong trò chơi. Ống khói là chướng ngại vật mà chim cần phải tránh</w:t>
      </w:r>
    </w:p>
    <w:p w14:paraId="6B9D23FB" w14:textId="77777777"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Lớp có các phương thức sau:</w:t>
      </w:r>
    </w:p>
    <w:p w14:paraId="067A4C86" w14:textId="461E3C55"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 xml:space="preserve">- Phương thức </w:t>
      </w:r>
      <w:r w:rsidRPr="009446A0">
        <w:rPr>
          <w:rFonts w:eastAsia="Times New Roman"/>
          <w:i/>
          <w:iCs/>
          <w:color w:val="000000"/>
          <w:kern w:val="0"/>
          <w:szCs w:val="26"/>
          <w:lang w:eastAsia="en-US"/>
        </w:rPr>
        <w:t>getRandomY()</w:t>
      </w:r>
      <w:r w:rsidRPr="009446A0">
        <w:rPr>
          <w:rFonts w:eastAsia="Times New Roman"/>
          <w:color w:val="000000"/>
          <w:kern w:val="0"/>
          <w:szCs w:val="26"/>
          <w:lang w:eastAsia="en-US"/>
        </w:rPr>
        <w:t xml:space="preserve"> trả về tọa độ Y ngẫu nhiên cho ống khói nằm trong phạm vi 0-350</w:t>
      </w:r>
    </w:p>
    <w:p w14:paraId="1CD6595E" w14:textId="10FD5349"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 xml:space="preserve">- Hàm tạo </w:t>
      </w:r>
      <w:r w:rsidRPr="009446A0">
        <w:rPr>
          <w:rFonts w:eastAsia="Times New Roman"/>
          <w:i/>
          <w:iCs/>
          <w:color w:val="000000"/>
          <w:kern w:val="0"/>
          <w:szCs w:val="26"/>
          <w:lang w:eastAsia="en-US"/>
        </w:rPr>
        <w:t>ChimneyGroup()</w:t>
      </w:r>
      <w:r w:rsidRPr="009446A0">
        <w:rPr>
          <w:rFonts w:eastAsia="Times New Roman"/>
          <w:color w:val="000000"/>
          <w:kern w:val="0"/>
          <w:szCs w:val="26"/>
          <w:lang w:eastAsia="en-US"/>
        </w:rPr>
        <w:t xml:space="preserve"> khởi tạo một hàng gồm 6 ống khói với các ống trên và dưới xen kẽ ở các vị trí ngẫu nhiên</w:t>
      </w:r>
    </w:p>
    <w:p w14:paraId="662F36D3" w14:textId="6170D928"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 xml:space="preserve">- Phương thức </w:t>
      </w:r>
      <w:r w:rsidRPr="009446A0">
        <w:rPr>
          <w:rFonts w:eastAsia="Times New Roman"/>
          <w:i/>
          <w:iCs/>
          <w:color w:val="000000"/>
          <w:kern w:val="0"/>
          <w:szCs w:val="26"/>
          <w:lang w:eastAsia="en-US"/>
        </w:rPr>
        <w:t>resetChimneys()</w:t>
      </w:r>
      <w:r w:rsidRPr="009446A0">
        <w:rPr>
          <w:rFonts w:eastAsia="Times New Roman"/>
          <w:color w:val="000000"/>
          <w:kern w:val="0"/>
          <w:szCs w:val="26"/>
          <w:lang w:eastAsia="en-US"/>
        </w:rPr>
        <w:t xml:space="preserve"> đặt lại hàng ống khói về vị trí ban đầu của chúng</w:t>
      </w:r>
    </w:p>
    <w:p w14:paraId="3C572806" w14:textId="4147B1DE"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 xml:space="preserve">- Phương thức </w:t>
      </w:r>
      <w:r w:rsidRPr="009446A0">
        <w:rPr>
          <w:rFonts w:eastAsia="Times New Roman"/>
          <w:i/>
          <w:iCs/>
          <w:color w:val="000000"/>
          <w:kern w:val="0"/>
          <w:szCs w:val="26"/>
          <w:lang w:eastAsia="en-US"/>
        </w:rPr>
        <w:t>update()</w:t>
      </w:r>
      <w:r w:rsidRPr="009446A0">
        <w:rPr>
          <w:rFonts w:eastAsia="Times New Roman"/>
          <w:color w:val="000000"/>
          <w:kern w:val="0"/>
          <w:szCs w:val="26"/>
          <w:lang w:eastAsia="en-US"/>
        </w:rPr>
        <w:t xml:space="preserve"> cập nhật vị trí của từng ống khói trong hàng đợi</w:t>
      </w:r>
    </w:p>
    <w:p w14:paraId="76A7532E" w14:textId="767F5F6C"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 xml:space="preserve">- Phương thức </w:t>
      </w:r>
      <w:r w:rsidRPr="009446A0">
        <w:rPr>
          <w:rFonts w:eastAsia="Times New Roman"/>
          <w:i/>
          <w:iCs/>
          <w:color w:val="000000"/>
          <w:kern w:val="0"/>
          <w:szCs w:val="26"/>
          <w:lang w:eastAsia="en-US"/>
        </w:rPr>
        <w:t>paint(Graphics2D g2)</w:t>
      </w:r>
      <w:r w:rsidRPr="009446A0">
        <w:rPr>
          <w:rFonts w:eastAsia="Times New Roman"/>
          <w:color w:val="000000"/>
          <w:kern w:val="0"/>
          <w:szCs w:val="26"/>
          <w:lang w:eastAsia="en-US"/>
        </w:rPr>
        <w:t xml:space="preserve"> vẽ các ống khói trên màn hình</w:t>
      </w:r>
    </w:p>
    <w:p w14:paraId="0C2F0639" w14:textId="0F7CA0E8" w:rsidR="009446A0" w:rsidRPr="009446A0" w:rsidRDefault="009446A0" w:rsidP="008A7328">
      <w:pPr>
        <w:widowControl/>
        <w:spacing w:line="276" w:lineRule="auto"/>
        <w:ind w:left="720"/>
        <w:rPr>
          <w:rFonts w:eastAsia="Times New Roman"/>
          <w:kern w:val="0"/>
          <w:szCs w:val="26"/>
          <w:lang w:eastAsia="en-US"/>
        </w:rPr>
      </w:pPr>
      <w:r w:rsidRPr="009446A0">
        <w:rPr>
          <w:rFonts w:eastAsia="Times New Roman"/>
          <w:color w:val="000000"/>
          <w:kern w:val="0"/>
          <w:szCs w:val="26"/>
          <w:lang w:eastAsia="en-US"/>
        </w:rPr>
        <w:t>Nhìn chung, lớp</w:t>
      </w:r>
      <w:r w:rsidR="00964027">
        <w:rPr>
          <w:rFonts w:eastAsia="Times New Roman"/>
          <w:color w:val="000000"/>
          <w:kern w:val="0"/>
          <w:szCs w:val="26"/>
          <w:lang w:eastAsia="en-US"/>
        </w:rPr>
        <w:t xml:space="preserve"> này có chức năng</w:t>
      </w:r>
      <w:r w:rsidRPr="009446A0">
        <w:rPr>
          <w:rFonts w:eastAsia="Times New Roman"/>
          <w:color w:val="000000"/>
          <w:kern w:val="0"/>
          <w:szCs w:val="26"/>
          <w:lang w:eastAsia="en-US"/>
        </w:rPr>
        <w:t xml:space="preserve"> quản lý vị trí, thiết lập và hiển thị các ống khói trong trò chơi</w:t>
      </w:r>
    </w:p>
    <w:p w14:paraId="16597FFA" w14:textId="77777777" w:rsidR="009446A0" w:rsidRPr="002220E0" w:rsidRDefault="009446A0" w:rsidP="008A7328">
      <w:pPr>
        <w:spacing w:line="276" w:lineRule="auto"/>
        <w:ind w:left="720"/>
        <w:rPr>
          <w:sz w:val="28"/>
          <w:szCs w:val="28"/>
        </w:rPr>
      </w:pPr>
    </w:p>
    <w:p w14:paraId="3048E484" w14:textId="5DB9774C" w:rsidR="00557F94" w:rsidRDefault="00557F94" w:rsidP="008A7328">
      <w:pPr>
        <w:numPr>
          <w:ilvl w:val="0"/>
          <w:numId w:val="33"/>
        </w:numPr>
        <w:spacing w:line="276" w:lineRule="auto"/>
        <w:rPr>
          <w:sz w:val="28"/>
          <w:szCs w:val="28"/>
        </w:rPr>
      </w:pPr>
      <w:r w:rsidRPr="002220E0">
        <w:rPr>
          <w:sz w:val="28"/>
          <w:szCs w:val="28"/>
        </w:rPr>
        <w:t>Class Group</w:t>
      </w:r>
    </w:p>
    <w:p w14:paraId="1B883C4D" w14:textId="712DDEA9" w:rsidR="004808F1" w:rsidRPr="004808F1" w:rsidRDefault="004808F1" w:rsidP="008A7328">
      <w:pPr>
        <w:widowControl/>
        <w:spacing w:line="276" w:lineRule="auto"/>
        <w:ind w:left="720"/>
        <w:rPr>
          <w:rFonts w:eastAsia="Times New Roman"/>
          <w:kern w:val="0"/>
          <w:szCs w:val="26"/>
          <w:lang w:eastAsia="en-US"/>
        </w:rPr>
      </w:pPr>
      <w:r w:rsidRPr="004808F1">
        <w:rPr>
          <w:rFonts w:eastAsia="Times New Roman"/>
          <w:color w:val="000000"/>
          <w:kern w:val="0"/>
          <w:szCs w:val="26"/>
          <w:lang w:eastAsia="en-US"/>
        </w:rPr>
        <w:t>Mục đích của lớp này là tạo và cập nhật hình ảnh mặt đất và vị trí trên màn hình trò chơi</w:t>
      </w:r>
    </w:p>
    <w:p w14:paraId="0BFB755A" w14:textId="48D1C57A" w:rsidR="00A233B8" w:rsidRDefault="004808F1" w:rsidP="008A7328">
      <w:pPr>
        <w:widowControl/>
        <w:spacing w:line="276" w:lineRule="auto"/>
        <w:ind w:left="720"/>
        <w:rPr>
          <w:rFonts w:eastAsia="Times New Roman"/>
          <w:color w:val="000000"/>
          <w:kern w:val="0"/>
          <w:szCs w:val="26"/>
          <w:lang w:eastAsia="en-US"/>
        </w:rPr>
      </w:pPr>
      <w:r w:rsidRPr="004808F1">
        <w:rPr>
          <w:rFonts w:eastAsia="Times New Roman"/>
          <w:color w:val="000000"/>
          <w:kern w:val="0"/>
          <w:szCs w:val="26"/>
          <w:lang w:eastAsia="en-US"/>
        </w:rPr>
        <w:t xml:space="preserve">Phương thức chính trong lớp này là phương thức </w:t>
      </w:r>
      <w:r w:rsidR="00A233B8" w:rsidRPr="00A233B8">
        <w:rPr>
          <w:rFonts w:eastAsia="Times New Roman"/>
          <w:i/>
          <w:iCs/>
          <w:color w:val="000000"/>
          <w:kern w:val="0"/>
          <w:szCs w:val="26"/>
          <w:lang w:eastAsia="en-US"/>
        </w:rPr>
        <w:t>Update</w:t>
      </w:r>
      <w:r w:rsidRPr="004808F1">
        <w:rPr>
          <w:rFonts w:eastAsia="Times New Roman"/>
          <w:color w:val="000000"/>
          <w:kern w:val="0"/>
          <w:szCs w:val="26"/>
          <w:lang w:eastAsia="en-US"/>
        </w:rPr>
        <w:t xml:space="preserve"> chịu trách nhiệm di chuyển mặt đất để tạo ra ảo ảnh chuyển động trong trò chơi </w:t>
      </w:r>
    </w:p>
    <w:p w14:paraId="547E23E6" w14:textId="1AA43CCB" w:rsidR="004808F1" w:rsidRPr="004808F1" w:rsidRDefault="004808F1" w:rsidP="008A7328">
      <w:pPr>
        <w:widowControl/>
        <w:spacing w:line="276" w:lineRule="auto"/>
        <w:ind w:left="720"/>
        <w:rPr>
          <w:rFonts w:eastAsia="Times New Roman"/>
          <w:kern w:val="0"/>
          <w:szCs w:val="26"/>
          <w:lang w:eastAsia="en-US"/>
        </w:rPr>
      </w:pPr>
      <w:r w:rsidRPr="004808F1">
        <w:rPr>
          <w:rFonts w:eastAsia="Times New Roman"/>
          <w:color w:val="000000"/>
          <w:kern w:val="0"/>
          <w:szCs w:val="26"/>
          <w:lang w:eastAsia="en-US"/>
        </w:rPr>
        <w:t xml:space="preserve">Phương </w:t>
      </w:r>
      <w:r w:rsidR="00A233B8">
        <w:rPr>
          <w:rFonts w:eastAsia="Times New Roman"/>
          <w:color w:val="000000"/>
          <w:kern w:val="0"/>
          <w:szCs w:val="26"/>
          <w:lang w:eastAsia="en-US"/>
        </w:rPr>
        <w:t xml:space="preserve">thức </w:t>
      </w:r>
      <w:r w:rsidRPr="004808F1">
        <w:rPr>
          <w:rFonts w:eastAsia="Times New Roman"/>
          <w:i/>
          <w:iCs/>
          <w:color w:val="000000"/>
          <w:kern w:val="0"/>
          <w:szCs w:val="26"/>
          <w:lang w:eastAsia="en-US"/>
        </w:rPr>
        <w:t>Pain</w:t>
      </w:r>
      <w:r w:rsidR="00A233B8" w:rsidRPr="00A233B8">
        <w:rPr>
          <w:rFonts w:eastAsia="Times New Roman"/>
          <w:i/>
          <w:iCs/>
          <w:color w:val="000000"/>
          <w:kern w:val="0"/>
          <w:szCs w:val="26"/>
          <w:lang w:eastAsia="en-US"/>
        </w:rPr>
        <w:t>t</w:t>
      </w:r>
      <w:r w:rsidRPr="004808F1">
        <w:rPr>
          <w:rFonts w:eastAsia="Times New Roman"/>
          <w:color w:val="000000"/>
          <w:kern w:val="0"/>
          <w:szCs w:val="26"/>
          <w:lang w:eastAsia="en-US"/>
        </w:rPr>
        <w:t xml:space="preserve"> được sử dụng để hiển thị hình ảnh mặt đất trên màn hình trò chơi</w:t>
      </w:r>
    </w:p>
    <w:p w14:paraId="063404CD" w14:textId="3291B39C" w:rsidR="004808F1" w:rsidRPr="004808F1" w:rsidRDefault="004808F1" w:rsidP="008A7328">
      <w:pPr>
        <w:widowControl/>
        <w:spacing w:line="276" w:lineRule="auto"/>
        <w:ind w:left="720"/>
        <w:rPr>
          <w:rFonts w:eastAsia="Times New Roman"/>
          <w:kern w:val="0"/>
          <w:szCs w:val="26"/>
          <w:lang w:eastAsia="en-US"/>
        </w:rPr>
      </w:pPr>
      <w:r w:rsidRPr="004808F1">
        <w:rPr>
          <w:rFonts w:eastAsia="Times New Roman"/>
          <w:color w:val="000000"/>
          <w:kern w:val="0"/>
          <w:szCs w:val="26"/>
          <w:lang w:eastAsia="en-US"/>
        </w:rPr>
        <w:t xml:space="preserve">Phương </w:t>
      </w:r>
      <w:r w:rsidR="00C00932">
        <w:rPr>
          <w:rFonts w:eastAsia="Times New Roman"/>
          <w:color w:val="000000"/>
          <w:kern w:val="0"/>
          <w:szCs w:val="26"/>
          <w:lang w:eastAsia="en-US"/>
        </w:rPr>
        <w:t>thức</w:t>
      </w:r>
      <w:r w:rsidRPr="004808F1">
        <w:rPr>
          <w:rFonts w:eastAsia="Times New Roman"/>
          <w:color w:val="000000"/>
          <w:kern w:val="0"/>
          <w:szCs w:val="26"/>
          <w:lang w:eastAsia="en-US"/>
        </w:rPr>
        <w:t xml:space="preserve"> </w:t>
      </w:r>
      <w:r w:rsidRPr="004808F1">
        <w:rPr>
          <w:rFonts w:eastAsia="Times New Roman"/>
          <w:i/>
          <w:iCs/>
          <w:color w:val="000000"/>
          <w:kern w:val="0"/>
          <w:szCs w:val="26"/>
          <w:lang w:eastAsia="en-US"/>
        </w:rPr>
        <w:t>getYGroun</w:t>
      </w:r>
      <w:r w:rsidR="00C00932" w:rsidRPr="00C00932">
        <w:rPr>
          <w:rFonts w:eastAsia="Times New Roman"/>
          <w:i/>
          <w:iCs/>
          <w:color w:val="000000"/>
          <w:kern w:val="0"/>
          <w:szCs w:val="26"/>
          <w:lang w:eastAsia="en-US"/>
        </w:rPr>
        <w:t>d</w:t>
      </w:r>
      <w:r w:rsidRPr="004808F1">
        <w:rPr>
          <w:rFonts w:eastAsia="Times New Roman"/>
          <w:color w:val="000000"/>
          <w:kern w:val="0"/>
          <w:szCs w:val="26"/>
          <w:lang w:eastAsia="en-US"/>
        </w:rPr>
        <w:t xml:space="preserve"> được sử dụng để lấy vị trí hiện tại của mặt đất trên trục y nhằm mục đích phát hiện va chạm</w:t>
      </w:r>
    </w:p>
    <w:p w14:paraId="14A8E293" w14:textId="22A3CB52" w:rsidR="004808F1" w:rsidRPr="004808F1" w:rsidRDefault="00A233B8" w:rsidP="008A7328">
      <w:pPr>
        <w:widowControl/>
        <w:spacing w:line="276" w:lineRule="auto"/>
        <w:ind w:left="720"/>
        <w:rPr>
          <w:rFonts w:eastAsia="Times New Roman"/>
          <w:kern w:val="0"/>
          <w:szCs w:val="26"/>
          <w:lang w:eastAsia="en-US"/>
        </w:rPr>
      </w:pPr>
      <w:r>
        <w:rPr>
          <w:rFonts w:eastAsia="Times New Roman"/>
          <w:color w:val="000000"/>
          <w:kern w:val="0"/>
          <w:szCs w:val="26"/>
          <w:lang w:eastAsia="en-US"/>
        </w:rPr>
        <w:t>Class</w:t>
      </w:r>
      <w:r w:rsidR="004808F1" w:rsidRPr="004808F1">
        <w:rPr>
          <w:rFonts w:eastAsia="Times New Roman"/>
          <w:color w:val="000000"/>
          <w:kern w:val="0"/>
          <w:szCs w:val="26"/>
          <w:lang w:eastAsia="en-US"/>
        </w:rPr>
        <w:t xml:space="preserve"> Ground là một thành phần quan trọng của trò chơi Flappy Bird vì nó cung cấp một hệ quy chiếu để người chơi điều hướng trò chơi</w:t>
      </w:r>
    </w:p>
    <w:p w14:paraId="25840B59" w14:textId="77777777" w:rsidR="004808F1" w:rsidRPr="002220E0" w:rsidRDefault="004808F1" w:rsidP="008A7328">
      <w:pPr>
        <w:spacing w:line="276" w:lineRule="auto"/>
        <w:ind w:left="720"/>
        <w:rPr>
          <w:sz w:val="28"/>
          <w:szCs w:val="28"/>
        </w:rPr>
      </w:pPr>
    </w:p>
    <w:p w14:paraId="5B67A36F" w14:textId="79DD223A" w:rsidR="00557F94" w:rsidRDefault="00557F94" w:rsidP="008A7328">
      <w:pPr>
        <w:numPr>
          <w:ilvl w:val="0"/>
          <w:numId w:val="33"/>
        </w:numPr>
        <w:spacing w:line="276" w:lineRule="auto"/>
        <w:rPr>
          <w:sz w:val="28"/>
          <w:szCs w:val="28"/>
        </w:rPr>
      </w:pPr>
      <w:r w:rsidRPr="002220E0">
        <w:rPr>
          <w:sz w:val="28"/>
          <w:szCs w:val="28"/>
        </w:rPr>
        <w:t>Class AFrameOnImage</w:t>
      </w:r>
    </w:p>
    <w:p w14:paraId="32D01776" w14:textId="7F0EE971" w:rsidR="00AA28B7" w:rsidRDefault="00AA28B7" w:rsidP="008A7328">
      <w:pPr>
        <w:spacing w:line="276" w:lineRule="auto"/>
        <w:ind w:left="720"/>
        <w:rPr>
          <w:color w:val="000000"/>
          <w:szCs w:val="26"/>
        </w:rPr>
      </w:pPr>
      <w:r>
        <w:rPr>
          <w:color w:val="000000"/>
          <w:szCs w:val="26"/>
        </w:rPr>
        <w:t>Class này</w:t>
      </w:r>
      <w:r w:rsidRPr="00AA28B7">
        <w:rPr>
          <w:color w:val="000000"/>
          <w:szCs w:val="26"/>
        </w:rPr>
        <w:t xml:space="preserve"> đại diện cho một khung hình trên một hình ảnh. Nó cho phép bạn xác định vị trí và kích thước của khung trong ảnh và cung cấp một phương pháp để vẽ khung lên đối tượng </w:t>
      </w:r>
      <w:r w:rsidRPr="003C5F40">
        <w:rPr>
          <w:i/>
          <w:iCs/>
          <w:color w:val="000000"/>
          <w:szCs w:val="26"/>
        </w:rPr>
        <w:t>Graphics2D</w:t>
      </w:r>
      <w:r w:rsidRPr="00AA28B7">
        <w:rPr>
          <w:color w:val="000000"/>
          <w:szCs w:val="26"/>
        </w:rPr>
        <w:t xml:space="preserve">. Hình ảnh phải được cung cấp dưới dạng </w:t>
      </w:r>
      <w:r w:rsidRPr="003C5F40">
        <w:rPr>
          <w:i/>
          <w:iCs/>
          <w:color w:val="000000"/>
          <w:szCs w:val="26"/>
        </w:rPr>
        <w:t>BufferedImage</w:t>
      </w:r>
      <w:r w:rsidRPr="00AA28B7">
        <w:rPr>
          <w:color w:val="000000"/>
          <w:szCs w:val="26"/>
        </w:rPr>
        <w:t xml:space="preserve">. Phương thức </w:t>
      </w:r>
      <w:r w:rsidRPr="003C5F40">
        <w:rPr>
          <w:i/>
          <w:iCs/>
          <w:color w:val="000000"/>
          <w:szCs w:val="26"/>
        </w:rPr>
        <w:t>Paint</w:t>
      </w:r>
      <w:r w:rsidRPr="00AA28B7">
        <w:rPr>
          <w:color w:val="000000"/>
          <w:szCs w:val="26"/>
        </w:rPr>
        <w:t xml:space="preserve"> áp dụng xoay cho khung nếu góc xoay được chỉ định. Phương pháp </w:t>
      </w:r>
      <w:r w:rsidRPr="003C5F40">
        <w:rPr>
          <w:i/>
          <w:iCs/>
          <w:color w:val="000000"/>
          <w:szCs w:val="26"/>
        </w:rPr>
        <w:t>VisibleRectDebug</w:t>
      </w:r>
      <w:r w:rsidRPr="00AA28B7">
        <w:rPr>
          <w:color w:val="000000"/>
          <w:szCs w:val="26"/>
        </w:rPr>
        <w:t xml:space="preserve"> có thể được sử dụng để vẽ một hình chữ nhật trên khung nhằm mục đích gỡ lỗi</w:t>
      </w:r>
    </w:p>
    <w:p w14:paraId="01445DB6" w14:textId="77777777" w:rsidR="00EA716C" w:rsidRPr="00AA28B7" w:rsidRDefault="00EA716C" w:rsidP="008A7328">
      <w:pPr>
        <w:spacing w:line="276" w:lineRule="auto"/>
        <w:ind w:left="720"/>
        <w:rPr>
          <w:szCs w:val="26"/>
        </w:rPr>
      </w:pPr>
    </w:p>
    <w:p w14:paraId="75E1D1AA" w14:textId="3C114989" w:rsidR="00557F94" w:rsidRDefault="00557F94" w:rsidP="008A7328">
      <w:pPr>
        <w:numPr>
          <w:ilvl w:val="0"/>
          <w:numId w:val="33"/>
        </w:numPr>
        <w:spacing w:line="276" w:lineRule="auto"/>
        <w:rPr>
          <w:sz w:val="28"/>
          <w:szCs w:val="28"/>
        </w:rPr>
      </w:pPr>
      <w:r w:rsidRPr="002220E0">
        <w:rPr>
          <w:sz w:val="28"/>
          <w:szCs w:val="28"/>
        </w:rPr>
        <w:t>Class Animation</w:t>
      </w:r>
    </w:p>
    <w:p w14:paraId="7BD48120" w14:textId="3E0F9C95" w:rsidR="00174C57" w:rsidRPr="00174C57" w:rsidRDefault="00174C57" w:rsidP="008A7328">
      <w:pPr>
        <w:widowControl/>
        <w:spacing w:line="276" w:lineRule="auto"/>
        <w:ind w:left="720"/>
        <w:rPr>
          <w:rFonts w:eastAsia="Times New Roman"/>
          <w:kern w:val="0"/>
          <w:szCs w:val="26"/>
          <w:lang w:eastAsia="en-US"/>
        </w:rPr>
      </w:pPr>
      <w:r w:rsidRPr="00174C57">
        <w:rPr>
          <w:rFonts w:eastAsia="Times New Roman"/>
          <w:color w:val="000000"/>
          <w:kern w:val="0"/>
          <w:szCs w:val="26"/>
          <w:lang w:eastAsia="en-US"/>
        </w:rPr>
        <w:t>Đây là</w:t>
      </w:r>
      <w:r w:rsidR="005706F7">
        <w:rPr>
          <w:rFonts w:eastAsia="Times New Roman"/>
          <w:color w:val="000000"/>
          <w:kern w:val="0"/>
          <w:szCs w:val="26"/>
          <w:lang w:eastAsia="en-US"/>
        </w:rPr>
        <w:t xml:space="preserve"> cũng là</w:t>
      </w:r>
      <w:r w:rsidRPr="00174C57">
        <w:rPr>
          <w:rFonts w:eastAsia="Times New Roman"/>
          <w:color w:val="000000"/>
          <w:kern w:val="0"/>
          <w:szCs w:val="26"/>
          <w:lang w:eastAsia="en-US"/>
        </w:rPr>
        <w:t xml:space="preserve"> một lớp từ</w:t>
      </w:r>
      <w:r w:rsidR="00B61B67">
        <w:rPr>
          <w:rFonts w:eastAsia="Times New Roman"/>
          <w:color w:val="000000"/>
          <w:kern w:val="0"/>
          <w:szCs w:val="26"/>
          <w:lang w:eastAsia="en-US"/>
        </w:rPr>
        <w:t xml:space="preserve"> bộ</w:t>
      </w:r>
      <w:r w:rsidRPr="00174C57">
        <w:rPr>
          <w:rFonts w:eastAsia="Times New Roman"/>
          <w:color w:val="000000"/>
          <w:kern w:val="0"/>
          <w:szCs w:val="26"/>
          <w:lang w:eastAsia="en-US"/>
        </w:rPr>
        <w:t xml:space="preserve"> khung trò chơi 2D. Nó được sử dụng để tạo hoạt ảnh cho các </w:t>
      </w:r>
      <w:r w:rsidR="00906BD1">
        <w:rPr>
          <w:rFonts w:eastAsia="Times New Roman"/>
          <w:color w:val="000000"/>
          <w:kern w:val="0"/>
          <w:szCs w:val="26"/>
          <w:lang w:eastAsia="en-US"/>
        </w:rPr>
        <w:t>đối tượng</w:t>
      </w:r>
      <w:r w:rsidRPr="00174C57">
        <w:rPr>
          <w:rFonts w:eastAsia="Times New Roman"/>
          <w:color w:val="000000"/>
          <w:kern w:val="0"/>
          <w:szCs w:val="26"/>
          <w:lang w:eastAsia="en-US"/>
        </w:rPr>
        <w:t xml:space="preserve"> trong trò chơi. Dưới đây là một số chi tiết:</w:t>
      </w:r>
    </w:p>
    <w:p w14:paraId="226A9293" w14:textId="68993D4E" w:rsidR="00174C57" w:rsidRPr="00174C57" w:rsidRDefault="00174C57" w:rsidP="008A7328">
      <w:pPr>
        <w:widowControl/>
        <w:spacing w:line="276" w:lineRule="auto"/>
        <w:ind w:left="720"/>
        <w:rPr>
          <w:rFonts w:eastAsia="Times New Roman"/>
          <w:kern w:val="0"/>
          <w:szCs w:val="26"/>
          <w:lang w:eastAsia="en-US"/>
        </w:rPr>
      </w:pPr>
      <w:r w:rsidRPr="00174C57">
        <w:rPr>
          <w:rFonts w:eastAsia="Times New Roman"/>
          <w:color w:val="000000"/>
          <w:kern w:val="0"/>
          <w:szCs w:val="26"/>
          <w:lang w:eastAsia="en-US"/>
        </w:rPr>
        <w:t xml:space="preserve">- Lớp có một trường </w:t>
      </w:r>
      <w:r w:rsidR="005F2286">
        <w:rPr>
          <w:rFonts w:eastAsia="Times New Roman"/>
          <w:color w:val="000000"/>
          <w:kern w:val="0"/>
          <w:szCs w:val="26"/>
          <w:lang w:eastAsia="en-US"/>
        </w:rPr>
        <w:t>private</w:t>
      </w:r>
      <w:r w:rsidRPr="00174C57">
        <w:rPr>
          <w:rFonts w:eastAsia="Times New Roman"/>
          <w:color w:val="000000"/>
          <w:kern w:val="0"/>
          <w:szCs w:val="26"/>
          <w:lang w:eastAsia="en-US"/>
        </w:rPr>
        <w:t xml:space="preserve"> gọi là </w:t>
      </w:r>
      <w:r w:rsidRPr="00174C57">
        <w:rPr>
          <w:rFonts w:eastAsia="Times New Roman"/>
          <w:i/>
          <w:iCs/>
          <w:color w:val="000000"/>
          <w:kern w:val="0"/>
          <w:szCs w:val="26"/>
          <w:lang w:eastAsia="en-US"/>
        </w:rPr>
        <w:t>beginTime</w:t>
      </w:r>
      <w:r w:rsidRPr="00174C57">
        <w:rPr>
          <w:rFonts w:eastAsia="Times New Roman"/>
          <w:color w:val="000000"/>
          <w:kern w:val="0"/>
          <w:szCs w:val="26"/>
          <w:lang w:eastAsia="en-US"/>
        </w:rPr>
        <w:t xml:space="preserve"> và một trường </w:t>
      </w:r>
      <w:r w:rsidR="005F2286">
        <w:rPr>
          <w:rFonts w:eastAsia="Times New Roman"/>
          <w:color w:val="000000"/>
          <w:kern w:val="0"/>
          <w:szCs w:val="26"/>
          <w:lang w:eastAsia="en-US"/>
        </w:rPr>
        <w:t>public</w:t>
      </w:r>
      <w:r w:rsidRPr="00174C57">
        <w:rPr>
          <w:rFonts w:eastAsia="Times New Roman"/>
          <w:color w:val="000000"/>
          <w:kern w:val="0"/>
          <w:szCs w:val="26"/>
          <w:lang w:eastAsia="en-US"/>
        </w:rPr>
        <w:t xml:space="preserve"> gọi là </w:t>
      </w:r>
      <w:r w:rsidRPr="00174C57">
        <w:rPr>
          <w:rFonts w:eastAsia="Times New Roman"/>
          <w:i/>
          <w:iCs/>
          <w:color w:val="000000"/>
          <w:kern w:val="0"/>
          <w:szCs w:val="26"/>
          <w:lang w:eastAsia="en-US"/>
        </w:rPr>
        <w:t>mesure</w:t>
      </w:r>
      <w:r w:rsidRPr="00174C57">
        <w:rPr>
          <w:rFonts w:eastAsia="Times New Roman"/>
          <w:color w:val="000000"/>
          <w:kern w:val="0"/>
          <w:szCs w:val="26"/>
          <w:lang w:eastAsia="en-US"/>
        </w:rPr>
        <w:t>. Chúng được sử dụng để theo dõi thời gian cho hoạt ảnh</w:t>
      </w:r>
    </w:p>
    <w:p w14:paraId="6D85E53F" w14:textId="7FDD51D4" w:rsidR="00174C57" w:rsidRPr="00174C57" w:rsidRDefault="00174C57" w:rsidP="008A7328">
      <w:pPr>
        <w:widowControl/>
        <w:spacing w:line="276" w:lineRule="auto"/>
        <w:ind w:left="720"/>
        <w:rPr>
          <w:rFonts w:eastAsia="Times New Roman"/>
          <w:kern w:val="0"/>
          <w:szCs w:val="26"/>
          <w:lang w:eastAsia="en-US"/>
        </w:rPr>
      </w:pPr>
      <w:r w:rsidRPr="00174C57">
        <w:rPr>
          <w:rFonts w:eastAsia="Times New Roman"/>
          <w:color w:val="000000"/>
          <w:kern w:val="0"/>
          <w:szCs w:val="26"/>
          <w:lang w:eastAsia="en-US"/>
        </w:rPr>
        <w:t xml:space="preserve">- Lớp có một mảng các đối tượng </w:t>
      </w:r>
      <w:r w:rsidRPr="00174C57">
        <w:rPr>
          <w:rFonts w:eastAsia="Times New Roman"/>
          <w:i/>
          <w:iCs/>
          <w:color w:val="000000"/>
          <w:kern w:val="0"/>
          <w:szCs w:val="26"/>
          <w:lang w:eastAsia="en-US"/>
        </w:rPr>
        <w:t>AFrameOnImage</w:t>
      </w:r>
      <w:r w:rsidRPr="00174C57">
        <w:rPr>
          <w:rFonts w:eastAsia="Times New Roman"/>
          <w:color w:val="000000"/>
          <w:kern w:val="0"/>
          <w:szCs w:val="26"/>
          <w:lang w:eastAsia="en-US"/>
        </w:rPr>
        <w:t xml:space="preserve"> được gọi là </w:t>
      </w:r>
      <w:r w:rsidR="00E132EE" w:rsidRPr="00E132EE">
        <w:rPr>
          <w:rFonts w:eastAsia="Times New Roman"/>
          <w:i/>
          <w:iCs/>
          <w:color w:val="000000"/>
          <w:kern w:val="0"/>
          <w:szCs w:val="26"/>
          <w:lang w:eastAsia="en-US"/>
        </w:rPr>
        <w:t>frames</w:t>
      </w:r>
      <w:r w:rsidRPr="00174C57">
        <w:rPr>
          <w:rFonts w:eastAsia="Times New Roman"/>
          <w:color w:val="000000"/>
          <w:kern w:val="0"/>
          <w:szCs w:val="26"/>
          <w:lang w:eastAsia="en-US"/>
        </w:rPr>
        <w:t xml:space="preserve">. Mỗi đối tượng </w:t>
      </w:r>
      <w:r w:rsidRPr="00174C57">
        <w:rPr>
          <w:rFonts w:eastAsia="Times New Roman"/>
          <w:i/>
          <w:iCs/>
          <w:color w:val="000000"/>
          <w:kern w:val="0"/>
          <w:szCs w:val="26"/>
          <w:lang w:eastAsia="en-US"/>
        </w:rPr>
        <w:t>AFrameOnImage</w:t>
      </w:r>
      <w:r w:rsidRPr="00174C57">
        <w:rPr>
          <w:rFonts w:eastAsia="Times New Roman"/>
          <w:color w:val="000000"/>
          <w:kern w:val="0"/>
          <w:szCs w:val="26"/>
          <w:lang w:eastAsia="en-US"/>
        </w:rPr>
        <w:t xml:space="preserve"> đại diện cho một khung hình trong hoạt ảnh</w:t>
      </w:r>
    </w:p>
    <w:p w14:paraId="44B8858B" w14:textId="59D1CCF3" w:rsidR="00174C57" w:rsidRPr="00174C57" w:rsidRDefault="00174C57" w:rsidP="008A7328">
      <w:pPr>
        <w:widowControl/>
        <w:spacing w:line="276" w:lineRule="auto"/>
        <w:ind w:left="720"/>
        <w:rPr>
          <w:rFonts w:eastAsia="Times New Roman"/>
          <w:kern w:val="0"/>
          <w:szCs w:val="26"/>
          <w:lang w:eastAsia="en-US"/>
        </w:rPr>
      </w:pPr>
      <w:r w:rsidRPr="00174C57">
        <w:rPr>
          <w:rFonts w:eastAsia="Times New Roman"/>
          <w:color w:val="000000"/>
          <w:kern w:val="0"/>
          <w:szCs w:val="26"/>
          <w:lang w:eastAsia="en-US"/>
        </w:rPr>
        <w:t>- Lớp có các phương thức để thêm khung vào hoạt ảnh, cập nhật hoạt ảnh dựa trên thời gian và vẽ khung hiện tại của hoạt ảnh trên màn hình</w:t>
      </w:r>
    </w:p>
    <w:p w14:paraId="75E7EF73" w14:textId="422B508A" w:rsidR="00174C57" w:rsidRPr="00174C57" w:rsidRDefault="00174C57" w:rsidP="008A7328">
      <w:pPr>
        <w:widowControl/>
        <w:spacing w:line="276" w:lineRule="auto"/>
        <w:ind w:left="720"/>
        <w:rPr>
          <w:rFonts w:eastAsia="Times New Roman"/>
          <w:kern w:val="0"/>
          <w:szCs w:val="26"/>
          <w:lang w:eastAsia="en-US"/>
        </w:rPr>
      </w:pPr>
      <w:r w:rsidRPr="00174C57">
        <w:rPr>
          <w:rFonts w:eastAsia="Times New Roman"/>
          <w:color w:val="000000"/>
          <w:kern w:val="0"/>
          <w:szCs w:val="26"/>
          <w:lang w:eastAsia="en-US"/>
        </w:rPr>
        <w:t xml:space="preserve">- Phương </w:t>
      </w:r>
      <w:r w:rsidR="00B05E59" w:rsidRPr="00174C57">
        <w:rPr>
          <w:rFonts w:eastAsia="Times New Roman"/>
          <w:color w:val="000000"/>
          <w:kern w:val="0"/>
          <w:szCs w:val="26"/>
          <w:lang w:eastAsia="en-US"/>
        </w:rPr>
        <w:t>thức</w:t>
      </w:r>
      <w:r w:rsidRPr="00174C57">
        <w:rPr>
          <w:rFonts w:eastAsia="Times New Roman"/>
          <w:color w:val="000000"/>
          <w:kern w:val="0"/>
          <w:szCs w:val="26"/>
          <w:lang w:eastAsia="en-US"/>
        </w:rPr>
        <w:t xml:space="preserve"> </w:t>
      </w:r>
      <w:r w:rsidRPr="00174C57">
        <w:rPr>
          <w:rFonts w:eastAsia="Times New Roman"/>
          <w:i/>
          <w:iCs/>
          <w:color w:val="000000"/>
          <w:kern w:val="0"/>
          <w:szCs w:val="26"/>
          <w:lang w:eastAsia="en-US"/>
        </w:rPr>
        <w:t>Update_Me</w:t>
      </w:r>
      <w:r w:rsidRPr="00174C57">
        <w:rPr>
          <w:rFonts w:eastAsia="Times New Roman"/>
          <w:color w:val="000000"/>
          <w:kern w:val="0"/>
          <w:szCs w:val="26"/>
          <w:lang w:eastAsia="en-US"/>
        </w:rPr>
        <w:t xml:space="preserve"> được sử dụng để cập nhật khung hình hiện tại của hoạt ảnh dựa trên khoảng thời gian đã trôi qua kể từ lần cập nhật cuối cùng</w:t>
      </w:r>
    </w:p>
    <w:p w14:paraId="5DD9F354" w14:textId="4A1E8857" w:rsidR="00174C57" w:rsidRPr="00174C57" w:rsidRDefault="00174C57" w:rsidP="008A7328">
      <w:pPr>
        <w:widowControl/>
        <w:spacing w:line="276" w:lineRule="auto"/>
        <w:ind w:left="720"/>
        <w:rPr>
          <w:rFonts w:eastAsia="Times New Roman"/>
          <w:kern w:val="0"/>
          <w:szCs w:val="26"/>
          <w:lang w:eastAsia="en-US"/>
        </w:rPr>
      </w:pPr>
      <w:r w:rsidRPr="00174C57">
        <w:rPr>
          <w:rFonts w:eastAsia="Times New Roman"/>
          <w:color w:val="000000"/>
          <w:kern w:val="0"/>
          <w:szCs w:val="26"/>
          <w:lang w:eastAsia="en-US"/>
        </w:rPr>
        <w:t xml:space="preserve">- Phương thức </w:t>
      </w:r>
      <w:r w:rsidRPr="00174C57">
        <w:rPr>
          <w:rFonts w:eastAsia="Times New Roman"/>
          <w:i/>
          <w:iCs/>
          <w:color w:val="000000"/>
          <w:kern w:val="0"/>
          <w:szCs w:val="26"/>
          <w:lang w:eastAsia="en-US"/>
        </w:rPr>
        <w:t>AddFrame</w:t>
      </w:r>
      <w:r w:rsidRPr="00174C57">
        <w:rPr>
          <w:rFonts w:eastAsia="Times New Roman"/>
          <w:color w:val="000000"/>
          <w:kern w:val="0"/>
          <w:szCs w:val="26"/>
          <w:lang w:eastAsia="en-US"/>
        </w:rPr>
        <w:t xml:space="preserve"> được sử dụng để thêm khung vào hoạt ảnh</w:t>
      </w:r>
    </w:p>
    <w:p w14:paraId="618A5D9B" w14:textId="1E8BE0B4" w:rsidR="00174C57" w:rsidRDefault="00174C57" w:rsidP="008A7328">
      <w:pPr>
        <w:widowControl/>
        <w:spacing w:line="276" w:lineRule="auto"/>
        <w:ind w:left="720"/>
        <w:rPr>
          <w:rFonts w:eastAsia="Times New Roman"/>
          <w:color w:val="000000"/>
          <w:kern w:val="0"/>
          <w:szCs w:val="26"/>
          <w:lang w:eastAsia="en-US"/>
        </w:rPr>
      </w:pPr>
      <w:r w:rsidRPr="00174C57">
        <w:rPr>
          <w:rFonts w:eastAsia="Times New Roman"/>
          <w:color w:val="000000"/>
          <w:kern w:val="0"/>
          <w:szCs w:val="26"/>
          <w:lang w:eastAsia="en-US"/>
        </w:rPr>
        <w:t xml:space="preserve">- Phương thức </w:t>
      </w:r>
      <w:r w:rsidRPr="00174C57">
        <w:rPr>
          <w:rFonts w:eastAsia="Times New Roman"/>
          <w:i/>
          <w:iCs/>
          <w:color w:val="000000"/>
          <w:kern w:val="0"/>
          <w:szCs w:val="26"/>
          <w:lang w:eastAsia="en-US"/>
        </w:rPr>
        <w:t>PaintAnims</w:t>
      </w:r>
      <w:r w:rsidRPr="00174C57">
        <w:rPr>
          <w:rFonts w:eastAsia="Times New Roman"/>
          <w:color w:val="000000"/>
          <w:kern w:val="0"/>
          <w:szCs w:val="26"/>
          <w:lang w:eastAsia="en-US"/>
        </w:rPr>
        <w:t xml:space="preserve"> được sử dụng để tô khung hình động hiện tại trên màn hình. Nó nhận các tham số cho vị trí của </w:t>
      </w:r>
      <w:r w:rsidR="006214B3">
        <w:rPr>
          <w:rFonts w:eastAsia="Times New Roman"/>
          <w:color w:val="000000"/>
          <w:kern w:val="0"/>
          <w:szCs w:val="26"/>
          <w:lang w:eastAsia="en-US"/>
        </w:rPr>
        <w:t>đối tượng</w:t>
      </w:r>
      <w:r w:rsidRPr="00174C57">
        <w:rPr>
          <w:rFonts w:eastAsia="Times New Roman"/>
          <w:color w:val="000000"/>
          <w:kern w:val="0"/>
          <w:szCs w:val="26"/>
          <w:lang w:eastAsia="en-US"/>
        </w:rPr>
        <w:t xml:space="preserve">, hình ảnh của </w:t>
      </w:r>
      <w:r w:rsidR="006214B3">
        <w:rPr>
          <w:rFonts w:eastAsia="Times New Roman"/>
          <w:color w:val="000000"/>
          <w:kern w:val="0"/>
          <w:szCs w:val="26"/>
          <w:lang w:eastAsia="en-US"/>
        </w:rPr>
        <w:t>đối tượng</w:t>
      </w:r>
      <w:r w:rsidRPr="00174C57">
        <w:rPr>
          <w:rFonts w:eastAsia="Times New Roman"/>
          <w:color w:val="000000"/>
          <w:kern w:val="0"/>
          <w:szCs w:val="26"/>
          <w:lang w:eastAsia="en-US"/>
        </w:rPr>
        <w:t xml:space="preserve">, ngữ cảnh đồ họa để vẽ lên, điểm neo để xác định vị trí của </w:t>
      </w:r>
      <w:r w:rsidR="006214B3">
        <w:rPr>
          <w:rFonts w:eastAsia="Times New Roman"/>
          <w:color w:val="000000"/>
          <w:kern w:val="0"/>
          <w:szCs w:val="26"/>
          <w:lang w:eastAsia="en-US"/>
        </w:rPr>
        <w:t>đối tượng</w:t>
      </w:r>
      <w:r w:rsidRPr="00174C57">
        <w:rPr>
          <w:rFonts w:eastAsia="Times New Roman"/>
          <w:color w:val="000000"/>
          <w:kern w:val="0"/>
          <w:szCs w:val="26"/>
          <w:lang w:eastAsia="en-US"/>
        </w:rPr>
        <w:t xml:space="preserve"> và góc xoay cho </w:t>
      </w:r>
      <w:r w:rsidR="006214B3">
        <w:rPr>
          <w:rFonts w:eastAsia="Times New Roman"/>
          <w:color w:val="000000"/>
          <w:kern w:val="0"/>
          <w:szCs w:val="26"/>
          <w:lang w:eastAsia="en-US"/>
        </w:rPr>
        <w:t>đối tượng</w:t>
      </w:r>
    </w:p>
    <w:p w14:paraId="676F17F8" w14:textId="77777777" w:rsidR="006214B3" w:rsidRPr="002220E0" w:rsidRDefault="006214B3" w:rsidP="008A7328">
      <w:pPr>
        <w:widowControl/>
        <w:spacing w:line="276" w:lineRule="auto"/>
        <w:ind w:left="720"/>
        <w:rPr>
          <w:sz w:val="28"/>
          <w:szCs w:val="28"/>
        </w:rPr>
      </w:pPr>
    </w:p>
    <w:p w14:paraId="4BA95CCC" w14:textId="6AF94B79" w:rsidR="00557F94" w:rsidRDefault="00557F94" w:rsidP="008A7328">
      <w:pPr>
        <w:numPr>
          <w:ilvl w:val="0"/>
          <w:numId w:val="33"/>
        </w:numPr>
        <w:spacing w:line="276" w:lineRule="auto"/>
        <w:rPr>
          <w:sz w:val="28"/>
          <w:szCs w:val="28"/>
        </w:rPr>
      </w:pPr>
      <w:r w:rsidRPr="002220E0">
        <w:rPr>
          <w:sz w:val="28"/>
          <w:szCs w:val="28"/>
        </w:rPr>
        <w:t>Class GameScreen</w:t>
      </w:r>
    </w:p>
    <w:p w14:paraId="13E4AD65" w14:textId="41C41FC8"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Đây là </w:t>
      </w:r>
      <w:r>
        <w:rPr>
          <w:rFonts w:eastAsia="Times New Roman"/>
          <w:color w:val="000000"/>
          <w:kern w:val="0"/>
          <w:szCs w:val="26"/>
          <w:lang w:eastAsia="en-US"/>
        </w:rPr>
        <w:t>Class</w:t>
      </w:r>
      <w:r w:rsidRPr="00CC1717">
        <w:rPr>
          <w:rFonts w:eastAsia="Times New Roman"/>
          <w:color w:val="000000"/>
          <w:kern w:val="0"/>
          <w:szCs w:val="26"/>
          <w:lang w:eastAsia="en-US"/>
        </w:rPr>
        <w:t xml:space="preserve"> mở rộng</w:t>
      </w:r>
      <w:r>
        <w:rPr>
          <w:rFonts w:eastAsia="Times New Roman"/>
          <w:color w:val="000000"/>
          <w:kern w:val="0"/>
          <w:szCs w:val="26"/>
          <w:lang w:eastAsia="en-US"/>
        </w:rPr>
        <w:t xml:space="preserve"> từ Class</w:t>
      </w:r>
      <w:r w:rsidRPr="00CC1717">
        <w:rPr>
          <w:rFonts w:eastAsia="Times New Roman"/>
          <w:color w:val="000000"/>
          <w:kern w:val="0"/>
          <w:szCs w:val="26"/>
          <w:lang w:eastAsia="en-US"/>
        </w:rPr>
        <w:t xml:space="preserve"> JFrame và </w:t>
      </w:r>
      <w:r w:rsidR="00D372C6">
        <w:rPr>
          <w:rFonts w:eastAsia="Times New Roman"/>
          <w:color w:val="000000"/>
          <w:kern w:val="0"/>
          <w:szCs w:val="26"/>
          <w:lang w:eastAsia="en-US"/>
        </w:rPr>
        <w:t xml:space="preserve">thực thi </w:t>
      </w:r>
      <w:r w:rsidRPr="00CC1717">
        <w:rPr>
          <w:rFonts w:eastAsia="Times New Roman"/>
          <w:color w:val="000000"/>
          <w:kern w:val="0"/>
          <w:szCs w:val="26"/>
          <w:lang w:eastAsia="en-US"/>
        </w:rPr>
        <w:t>giao diện KeyListener. Nó là một lớp trừu tượng có nghĩa là nó không thể được khởi tạo nhưng có thể được mở rộng bởi một lớp khác. Lớp này được thiết kế để sử dụng làm cơ sở để tạo trò chơi 2D. Nó có một số phương thức và biến có thể được sử dụng để xử lý các chức năng liên quan đến trò chơi.</w:t>
      </w:r>
    </w:p>
    <w:p w14:paraId="46DCB430" w14:textId="77777777" w:rsidR="00CC1717" w:rsidRPr="00CC1717" w:rsidRDefault="00CC1717" w:rsidP="008A7328">
      <w:pPr>
        <w:widowControl/>
        <w:spacing w:line="276" w:lineRule="auto"/>
        <w:ind w:left="720"/>
        <w:rPr>
          <w:rFonts w:eastAsia="Times New Roman"/>
          <w:color w:val="000000"/>
          <w:kern w:val="0"/>
          <w:szCs w:val="26"/>
          <w:lang w:eastAsia="en-US"/>
        </w:rPr>
      </w:pPr>
    </w:p>
    <w:p w14:paraId="1BF96DA1" w14:textId="77777777"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Một số phương thức quan trọng của lớp này là:</w:t>
      </w:r>
    </w:p>
    <w:p w14:paraId="4AEF8B4F" w14:textId="21B5D5BF"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 </w:t>
      </w:r>
      <w:r w:rsidRPr="00CC1717">
        <w:rPr>
          <w:rFonts w:eastAsia="Times New Roman"/>
          <w:i/>
          <w:iCs/>
          <w:color w:val="000000"/>
          <w:kern w:val="0"/>
          <w:szCs w:val="26"/>
          <w:lang w:eastAsia="en-US"/>
        </w:rPr>
        <w:t>RegisterImage(int id, BufferedImage image)</w:t>
      </w:r>
      <w:r w:rsidRPr="00CC1717">
        <w:rPr>
          <w:rFonts w:eastAsia="Times New Roman"/>
          <w:color w:val="000000"/>
          <w:kern w:val="0"/>
          <w:szCs w:val="26"/>
          <w:lang w:eastAsia="en-US"/>
        </w:rPr>
        <w:t xml:space="preserve">: Phương </w:t>
      </w:r>
      <w:r>
        <w:rPr>
          <w:rFonts w:eastAsia="Times New Roman"/>
          <w:color w:val="000000"/>
          <w:kern w:val="0"/>
          <w:szCs w:val="26"/>
          <w:lang w:eastAsia="en-US"/>
        </w:rPr>
        <w:t>thức</w:t>
      </w:r>
      <w:r w:rsidRPr="00CC1717">
        <w:rPr>
          <w:rFonts w:eastAsia="Times New Roman"/>
          <w:color w:val="000000"/>
          <w:kern w:val="0"/>
          <w:szCs w:val="26"/>
          <w:lang w:eastAsia="en-US"/>
        </w:rPr>
        <w:t xml:space="preserve"> này có thể được sử dụng để đăng ký một hình ảnh để sử dụng sau này trong trò chơi</w:t>
      </w:r>
    </w:p>
    <w:p w14:paraId="62C03D06" w14:textId="1B944207"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 </w:t>
      </w:r>
      <w:r w:rsidRPr="009A76ED">
        <w:rPr>
          <w:rFonts w:eastAsia="Times New Roman"/>
          <w:i/>
          <w:iCs/>
          <w:color w:val="000000"/>
          <w:kern w:val="0"/>
          <w:szCs w:val="26"/>
          <w:lang w:eastAsia="en-US"/>
        </w:rPr>
        <w:t>getImageWithID(int id)</w:t>
      </w:r>
      <w:r w:rsidRPr="00CC1717">
        <w:rPr>
          <w:rFonts w:eastAsia="Times New Roman"/>
          <w:color w:val="000000"/>
          <w:kern w:val="0"/>
          <w:szCs w:val="26"/>
          <w:lang w:eastAsia="en-US"/>
        </w:rPr>
        <w:t>: Phương thức này truy xuất một hình ảnh có ID đã cho</w:t>
      </w:r>
    </w:p>
    <w:p w14:paraId="03F1FB88" w14:textId="36BBEF92"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 </w:t>
      </w:r>
      <w:r w:rsidRPr="009A76ED">
        <w:rPr>
          <w:rFonts w:eastAsia="Times New Roman"/>
          <w:i/>
          <w:iCs/>
          <w:color w:val="000000"/>
          <w:kern w:val="0"/>
          <w:szCs w:val="26"/>
          <w:lang w:eastAsia="en-US"/>
        </w:rPr>
        <w:t>BeginGame()</w:t>
      </w:r>
      <w:r w:rsidRPr="00CC1717">
        <w:rPr>
          <w:rFonts w:eastAsia="Times New Roman"/>
          <w:color w:val="000000"/>
          <w:kern w:val="0"/>
          <w:szCs w:val="26"/>
          <w:lang w:eastAsia="en-US"/>
        </w:rPr>
        <w:t>: Phương thức này khởi động GameThread chịu trách nhiệm cập nhật và hiển thị trò chơi</w:t>
      </w:r>
    </w:p>
    <w:p w14:paraId="754B368B" w14:textId="007C2C4B"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 </w:t>
      </w:r>
      <w:r w:rsidRPr="002317F9">
        <w:rPr>
          <w:rFonts w:eastAsia="Times New Roman"/>
          <w:i/>
          <w:iCs/>
          <w:color w:val="000000"/>
          <w:kern w:val="0"/>
          <w:szCs w:val="26"/>
          <w:lang w:eastAsia="en-US"/>
        </w:rPr>
        <w:t>GAME_UPDATE(long deltaTime)</w:t>
      </w:r>
      <w:r w:rsidRPr="00CC1717">
        <w:rPr>
          <w:rFonts w:eastAsia="Times New Roman"/>
          <w:color w:val="000000"/>
          <w:kern w:val="0"/>
          <w:szCs w:val="26"/>
          <w:lang w:eastAsia="en-US"/>
        </w:rPr>
        <w:t>: Đây là một phương thức trừu tượng phải được triển khai bởi lớp mở rộng GameScreen. Nó được gọi trong mọi vòng lặp của GameThread và có thể được sử dụng để cập nhật trạng thái trò chơi</w:t>
      </w:r>
    </w:p>
    <w:p w14:paraId="61785DCB" w14:textId="1EDF8849" w:rsidR="00CC1717" w:rsidRPr="00CC1717"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 </w:t>
      </w:r>
      <w:r w:rsidRPr="002317F9">
        <w:rPr>
          <w:rFonts w:eastAsia="Times New Roman"/>
          <w:i/>
          <w:iCs/>
          <w:color w:val="000000"/>
          <w:kern w:val="0"/>
          <w:szCs w:val="26"/>
          <w:lang w:eastAsia="en-US"/>
        </w:rPr>
        <w:t>GAME_PAINT(Graphics2D g2)</w:t>
      </w:r>
      <w:r w:rsidRPr="00CC1717">
        <w:rPr>
          <w:rFonts w:eastAsia="Times New Roman"/>
          <w:color w:val="000000"/>
          <w:kern w:val="0"/>
          <w:szCs w:val="26"/>
          <w:lang w:eastAsia="en-US"/>
        </w:rPr>
        <w:t>: Đây là một phương thức trừu tượng cũng phải được triển khai bởi lớp mở rộng GameScreen. Nó chịu trách nhiệm hiển thị tất cả đồ họa của trò chơi</w:t>
      </w:r>
    </w:p>
    <w:p w14:paraId="0159687B" w14:textId="2A01B73E" w:rsidR="00FC20E9" w:rsidRDefault="00CC1717" w:rsidP="008A7328">
      <w:pPr>
        <w:widowControl/>
        <w:spacing w:line="276" w:lineRule="auto"/>
        <w:ind w:left="720"/>
        <w:rPr>
          <w:rFonts w:eastAsia="Times New Roman"/>
          <w:color w:val="000000"/>
          <w:kern w:val="0"/>
          <w:szCs w:val="26"/>
          <w:lang w:eastAsia="en-US"/>
        </w:rPr>
      </w:pPr>
      <w:r w:rsidRPr="00CC1717">
        <w:rPr>
          <w:rFonts w:eastAsia="Times New Roman"/>
          <w:color w:val="000000"/>
          <w:kern w:val="0"/>
          <w:szCs w:val="26"/>
          <w:lang w:eastAsia="en-US"/>
        </w:rPr>
        <w:t xml:space="preserve">- </w:t>
      </w:r>
      <w:r w:rsidRPr="00FC20E9">
        <w:rPr>
          <w:rFonts w:eastAsia="Times New Roman"/>
          <w:i/>
          <w:iCs/>
          <w:color w:val="000000"/>
          <w:kern w:val="0"/>
          <w:szCs w:val="26"/>
          <w:lang w:eastAsia="en-US"/>
        </w:rPr>
        <w:t>KEY_ACTION(KeyEvent e, int Event)</w:t>
      </w:r>
      <w:r w:rsidRPr="00CC1717">
        <w:rPr>
          <w:rFonts w:eastAsia="Times New Roman"/>
          <w:color w:val="000000"/>
          <w:kern w:val="0"/>
          <w:szCs w:val="26"/>
          <w:lang w:eastAsia="en-US"/>
        </w:rPr>
        <w:t>: Phương thức trừu tượng này được sử dụng để xử lý các sự kiện chính như nhấn và nhả phím</w:t>
      </w:r>
    </w:p>
    <w:p w14:paraId="45CEB38C" w14:textId="77777777" w:rsidR="009C5D75" w:rsidRDefault="009C5D75" w:rsidP="008A7328">
      <w:pPr>
        <w:widowControl/>
        <w:spacing w:line="276" w:lineRule="auto"/>
        <w:ind w:left="720"/>
        <w:jc w:val="left"/>
        <w:rPr>
          <w:rFonts w:eastAsia="Times New Roman"/>
          <w:color w:val="000000"/>
          <w:kern w:val="0"/>
          <w:szCs w:val="26"/>
          <w:lang w:eastAsia="en-US"/>
        </w:rPr>
      </w:pPr>
    </w:p>
    <w:p w14:paraId="2C80E887" w14:textId="57D5C206" w:rsidR="00CC1717" w:rsidRPr="00CC1717" w:rsidRDefault="00CC1717" w:rsidP="008A7328">
      <w:pPr>
        <w:widowControl/>
        <w:spacing w:line="276" w:lineRule="auto"/>
        <w:ind w:left="720"/>
        <w:jc w:val="left"/>
        <w:rPr>
          <w:rFonts w:eastAsia="Times New Roman"/>
          <w:color w:val="000000"/>
          <w:kern w:val="0"/>
          <w:szCs w:val="26"/>
          <w:lang w:eastAsia="en-US"/>
        </w:rPr>
      </w:pPr>
      <w:r w:rsidRPr="00CC1717">
        <w:rPr>
          <w:rFonts w:eastAsia="Times New Roman"/>
          <w:color w:val="000000"/>
          <w:kern w:val="0"/>
          <w:szCs w:val="26"/>
          <w:lang w:eastAsia="en-US"/>
        </w:rPr>
        <w:t xml:space="preserve">Ngoài ra, có một số biến như </w:t>
      </w:r>
      <w:r w:rsidRPr="00FC20E9">
        <w:rPr>
          <w:rFonts w:eastAsia="Times New Roman"/>
          <w:i/>
          <w:iCs/>
          <w:color w:val="000000"/>
          <w:kern w:val="0"/>
          <w:szCs w:val="26"/>
          <w:lang w:eastAsia="en-US"/>
        </w:rPr>
        <w:t xml:space="preserve">KEY_PRESSED, KEY_RELEASED, CUSTOM_WIDTH, CUSTOM_HEIGHT, MASTER_WIDTH </w:t>
      </w:r>
      <w:r w:rsidRPr="00FC20E9">
        <w:rPr>
          <w:rFonts w:eastAsia="Times New Roman"/>
          <w:color w:val="000000"/>
          <w:kern w:val="0"/>
          <w:szCs w:val="26"/>
          <w:lang w:eastAsia="en-US"/>
        </w:rPr>
        <w:t xml:space="preserve">và </w:t>
      </w:r>
      <w:r w:rsidRPr="00FC20E9">
        <w:rPr>
          <w:rFonts w:eastAsia="Times New Roman"/>
          <w:i/>
          <w:iCs/>
          <w:color w:val="000000"/>
          <w:kern w:val="0"/>
          <w:szCs w:val="26"/>
          <w:lang w:eastAsia="en-US"/>
        </w:rPr>
        <w:t>MASTER_HEIGHT</w:t>
      </w:r>
      <w:r w:rsidRPr="00CC1717">
        <w:rPr>
          <w:rFonts w:eastAsia="Times New Roman"/>
          <w:color w:val="000000"/>
          <w:kern w:val="0"/>
          <w:szCs w:val="26"/>
          <w:lang w:eastAsia="en-US"/>
        </w:rPr>
        <w:t xml:space="preserve"> chứa một số dữ liệu liên quan đến trò chơi</w:t>
      </w:r>
    </w:p>
    <w:p w14:paraId="68653FE2" w14:textId="77777777" w:rsidR="00CC1717" w:rsidRPr="00CC1717" w:rsidRDefault="00CC1717" w:rsidP="008A7328">
      <w:pPr>
        <w:widowControl/>
        <w:spacing w:line="276" w:lineRule="auto"/>
        <w:ind w:left="720"/>
        <w:rPr>
          <w:rFonts w:eastAsia="Times New Roman"/>
          <w:color w:val="000000"/>
          <w:kern w:val="0"/>
          <w:szCs w:val="26"/>
          <w:lang w:eastAsia="en-US"/>
        </w:rPr>
      </w:pPr>
    </w:p>
    <w:p w14:paraId="6A9D5574" w14:textId="3E813E84" w:rsidR="00E46D9A" w:rsidRPr="00E46D9A" w:rsidRDefault="00CC1717" w:rsidP="008A7328">
      <w:pPr>
        <w:widowControl/>
        <w:spacing w:line="276" w:lineRule="auto"/>
        <w:ind w:left="720"/>
        <w:rPr>
          <w:rFonts w:eastAsia="Times New Roman"/>
          <w:kern w:val="0"/>
          <w:szCs w:val="26"/>
          <w:lang w:eastAsia="en-US"/>
        </w:rPr>
      </w:pPr>
      <w:r w:rsidRPr="00CC1717">
        <w:rPr>
          <w:rFonts w:eastAsia="Times New Roman"/>
          <w:color w:val="000000"/>
          <w:kern w:val="0"/>
          <w:szCs w:val="26"/>
          <w:lang w:eastAsia="en-US"/>
        </w:rPr>
        <w:t>Lớp này cung cấp một cấu trúc cơ bản để tạo các màn chơi có thể mở rộng và tùy chỉnh dựa trên các yêu cầu của một trò chơi cụ thể</w:t>
      </w:r>
    </w:p>
    <w:p w14:paraId="464E772D" w14:textId="77777777" w:rsidR="00E46D9A" w:rsidRPr="002220E0" w:rsidRDefault="00E46D9A" w:rsidP="008A7328">
      <w:pPr>
        <w:spacing w:line="276" w:lineRule="auto"/>
        <w:ind w:left="720"/>
        <w:rPr>
          <w:sz w:val="28"/>
          <w:szCs w:val="28"/>
        </w:rPr>
      </w:pPr>
    </w:p>
    <w:p w14:paraId="106A1799" w14:textId="53C32D9B" w:rsidR="00557F94" w:rsidRDefault="00557F94" w:rsidP="008A7328">
      <w:pPr>
        <w:numPr>
          <w:ilvl w:val="0"/>
          <w:numId w:val="33"/>
        </w:numPr>
        <w:spacing w:line="276" w:lineRule="auto"/>
        <w:rPr>
          <w:sz w:val="28"/>
          <w:szCs w:val="28"/>
        </w:rPr>
      </w:pPr>
      <w:r w:rsidRPr="002220E0">
        <w:rPr>
          <w:sz w:val="28"/>
          <w:szCs w:val="28"/>
        </w:rPr>
        <w:t>Class GameThread</w:t>
      </w:r>
    </w:p>
    <w:p w14:paraId="6F08ADF7" w14:textId="0C684189" w:rsidR="007E01FA" w:rsidRPr="007E01FA" w:rsidRDefault="00DA633A" w:rsidP="008A7328">
      <w:pPr>
        <w:spacing w:line="276" w:lineRule="auto"/>
        <w:ind w:left="720"/>
        <w:rPr>
          <w:szCs w:val="26"/>
        </w:rPr>
      </w:pPr>
      <w:r>
        <w:rPr>
          <w:szCs w:val="26"/>
        </w:rPr>
        <w:t>Bao gồm h</w:t>
      </w:r>
      <w:r w:rsidR="007E01FA" w:rsidRPr="007E01FA">
        <w:rPr>
          <w:szCs w:val="26"/>
        </w:rPr>
        <w:t>àm tạo lấy ngữ cảnh GameScreen và khởi tạo một số biến và luồng</w:t>
      </w:r>
    </w:p>
    <w:p w14:paraId="3B06BFDC" w14:textId="08BA2A67" w:rsidR="007E01FA" w:rsidRPr="007E01FA" w:rsidRDefault="00534FCB" w:rsidP="008A7328">
      <w:pPr>
        <w:spacing w:line="276" w:lineRule="auto"/>
        <w:ind w:left="720"/>
        <w:rPr>
          <w:szCs w:val="26"/>
        </w:rPr>
      </w:pPr>
      <w:r>
        <w:rPr>
          <w:szCs w:val="26"/>
        </w:rPr>
        <w:t xml:space="preserve">- </w:t>
      </w:r>
      <w:r w:rsidR="007E01FA" w:rsidRPr="007E01FA">
        <w:rPr>
          <w:szCs w:val="26"/>
        </w:rPr>
        <w:t xml:space="preserve">Phương thức </w:t>
      </w:r>
      <w:r w:rsidR="007E01FA" w:rsidRPr="00DA633A">
        <w:rPr>
          <w:i/>
          <w:iCs/>
          <w:szCs w:val="26"/>
        </w:rPr>
        <w:t>StartThread()</w:t>
      </w:r>
      <w:r w:rsidR="007E01FA" w:rsidRPr="007E01FA">
        <w:rPr>
          <w:szCs w:val="26"/>
        </w:rPr>
        <w:t xml:space="preserve"> bắt đầu luồng</w:t>
      </w:r>
    </w:p>
    <w:p w14:paraId="0CFB40C1" w14:textId="15AA1C0E" w:rsidR="007E01FA" w:rsidRPr="007E01FA" w:rsidRDefault="00534FCB" w:rsidP="008A7328">
      <w:pPr>
        <w:spacing w:line="276" w:lineRule="auto"/>
        <w:ind w:left="720"/>
        <w:rPr>
          <w:szCs w:val="26"/>
        </w:rPr>
      </w:pPr>
      <w:r>
        <w:rPr>
          <w:szCs w:val="26"/>
        </w:rPr>
        <w:t xml:space="preserve">- </w:t>
      </w:r>
      <w:r w:rsidR="007E01FA" w:rsidRPr="007E01FA">
        <w:rPr>
          <w:szCs w:val="26"/>
        </w:rPr>
        <w:t xml:space="preserve">Phương thức </w:t>
      </w:r>
      <w:r w:rsidR="007E01FA" w:rsidRPr="00DA633A">
        <w:rPr>
          <w:i/>
          <w:iCs/>
          <w:szCs w:val="26"/>
        </w:rPr>
        <w:t>paint()</w:t>
      </w:r>
      <w:r w:rsidR="007E01FA" w:rsidRPr="007E01FA">
        <w:rPr>
          <w:szCs w:val="26"/>
        </w:rPr>
        <w:t xml:space="preserve"> vẽ đồ họa trên bảng điều khiển. Đầu tiên, nó lấp đầy nền bảng điều khiển bằng màu trắng, sau đó chia tỷ lệ và vẽ hình ảnh bộ đệm trên đó</w:t>
      </w:r>
    </w:p>
    <w:p w14:paraId="1DEFD9D2" w14:textId="2D0B5A0D" w:rsidR="007E01FA" w:rsidRPr="007E01FA" w:rsidRDefault="00534FCB" w:rsidP="008A7328">
      <w:pPr>
        <w:spacing w:line="276" w:lineRule="auto"/>
        <w:ind w:left="720"/>
        <w:rPr>
          <w:szCs w:val="26"/>
        </w:rPr>
      </w:pPr>
      <w:r>
        <w:rPr>
          <w:szCs w:val="26"/>
        </w:rPr>
        <w:t xml:space="preserve">- </w:t>
      </w:r>
      <w:r w:rsidR="007E01FA" w:rsidRPr="007E01FA">
        <w:rPr>
          <w:szCs w:val="26"/>
        </w:rPr>
        <w:t xml:space="preserve">Phương thức </w:t>
      </w:r>
      <w:r w:rsidR="007E01FA" w:rsidRPr="00DA633A">
        <w:rPr>
          <w:i/>
          <w:iCs/>
          <w:szCs w:val="26"/>
        </w:rPr>
        <w:t>UpdateSize()</w:t>
      </w:r>
      <w:r w:rsidR="007E01FA" w:rsidRPr="007E01FA">
        <w:rPr>
          <w:szCs w:val="26"/>
        </w:rPr>
        <w:t xml:space="preserve"> cập nhật kích thước của bảng điều khiển theo chiều rộng và chiều cao tùy chỉnh được xác định trong GameScreen. Nó cũng tính toán các giá trị tỷ lệ cho kích thước hình ảnh bộ đệm</w:t>
      </w:r>
    </w:p>
    <w:p w14:paraId="05239614" w14:textId="63C465D2" w:rsidR="007E01FA" w:rsidRDefault="00534FCB" w:rsidP="008A7328">
      <w:pPr>
        <w:spacing w:line="276" w:lineRule="auto"/>
        <w:ind w:left="720"/>
        <w:rPr>
          <w:szCs w:val="26"/>
        </w:rPr>
      </w:pPr>
      <w:r>
        <w:rPr>
          <w:szCs w:val="26"/>
        </w:rPr>
        <w:t xml:space="preserve">- </w:t>
      </w:r>
      <w:r w:rsidR="007E01FA" w:rsidRPr="007E01FA">
        <w:rPr>
          <w:szCs w:val="26"/>
        </w:rPr>
        <w:t xml:space="preserve">Phương thức </w:t>
      </w:r>
      <w:r w:rsidR="007E01FA" w:rsidRPr="00DA633A">
        <w:rPr>
          <w:i/>
          <w:iCs/>
          <w:szCs w:val="26"/>
        </w:rPr>
        <w:t>run()</w:t>
      </w:r>
      <w:r w:rsidR="007E01FA" w:rsidRPr="007E01FA">
        <w:rPr>
          <w:szCs w:val="26"/>
        </w:rPr>
        <w:t xml:space="preserve"> là vòng lặp chạy ở các khung hình được chỉ định trên giây (FPS). Nó cập nhật kích thước, gọi các phương thức </w:t>
      </w:r>
      <w:r w:rsidR="007E01FA" w:rsidRPr="00DA633A">
        <w:rPr>
          <w:i/>
          <w:iCs/>
          <w:szCs w:val="26"/>
        </w:rPr>
        <w:t>GAME_UPDATE()</w:t>
      </w:r>
      <w:r w:rsidR="007E01FA" w:rsidRPr="007E01FA">
        <w:rPr>
          <w:szCs w:val="26"/>
        </w:rPr>
        <w:t xml:space="preserve"> và </w:t>
      </w:r>
      <w:r w:rsidR="007E01FA" w:rsidRPr="00DA633A">
        <w:rPr>
          <w:i/>
          <w:iCs/>
          <w:szCs w:val="26"/>
        </w:rPr>
        <w:t>GAME_PAINT()</w:t>
      </w:r>
      <w:r w:rsidR="007E01FA" w:rsidRPr="007E01FA">
        <w:rPr>
          <w:szCs w:val="26"/>
        </w:rPr>
        <w:t xml:space="preserve"> của bối cảnh GameScreen, vẽ hình ảnh bộ đệm và gọi </w:t>
      </w:r>
      <w:r w:rsidR="007E01FA" w:rsidRPr="00DA633A">
        <w:rPr>
          <w:i/>
          <w:iCs/>
          <w:szCs w:val="26"/>
        </w:rPr>
        <w:t>repaint().</w:t>
      </w:r>
      <w:r w:rsidR="007E01FA" w:rsidRPr="007E01FA">
        <w:rPr>
          <w:szCs w:val="26"/>
        </w:rPr>
        <w:t xml:space="preserve"> Nó cũng tính toán thời gian ngủ để duy trì FPS không đổi</w:t>
      </w:r>
    </w:p>
    <w:p w14:paraId="2576DACB" w14:textId="77777777" w:rsidR="00905869" w:rsidRPr="007E01FA" w:rsidRDefault="00905869" w:rsidP="008A7328">
      <w:pPr>
        <w:spacing w:line="276" w:lineRule="auto"/>
        <w:ind w:left="720"/>
        <w:rPr>
          <w:szCs w:val="26"/>
        </w:rPr>
      </w:pPr>
    </w:p>
    <w:p w14:paraId="44DEB6F9" w14:textId="1BFB8EC3" w:rsidR="00557F94" w:rsidRDefault="00557F94" w:rsidP="008A7328">
      <w:pPr>
        <w:numPr>
          <w:ilvl w:val="0"/>
          <w:numId w:val="33"/>
        </w:numPr>
        <w:spacing w:line="276" w:lineRule="auto"/>
        <w:rPr>
          <w:sz w:val="28"/>
          <w:szCs w:val="28"/>
        </w:rPr>
      </w:pPr>
      <w:r w:rsidRPr="002220E0">
        <w:rPr>
          <w:sz w:val="28"/>
          <w:szCs w:val="28"/>
        </w:rPr>
        <w:t>Class Objects</w:t>
      </w:r>
    </w:p>
    <w:p w14:paraId="1F32D3DA" w14:textId="4BC990B4" w:rsidR="00905869" w:rsidRPr="00905869" w:rsidRDefault="00905869" w:rsidP="008A7328">
      <w:pPr>
        <w:spacing w:line="276" w:lineRule="auto"/>
        <w:ind w:left="720"/>
        <w:rPr>
          <w:szCs w:val="26"/>
        </w:rPr>
      </w:pPr>
      <w:r w:rsidRPr="00905869">
        <w:rPr>
          <w:szCs w:val="26"/>
        </w:rPr>
        <w:t>Lớp này có các biến thể hiện riêng cho vị trí x và y của đối tượng (</w:t>
      </w:r>
      <w:r w:rsidRPr="00AA7C33">
        <w:rPr>
          <w:i/>
          <w:iCs/>
          <w:szCs w:val="26"/>
        </w:rPr>
        <w:t>posX</w:t>
      </w:r>
      <w:r w:rsidRPr="00905869">
        <w:rPr>
          <w:szCs w:val="26"/>
        </w:rPr>
        <w:t xml:space="preserve"> và </w:t>
      </w:r>
      <w:r w:rsidRPr="00AA7C33">
        <w:rPr>
          <w:i/>
          <w:iCs/>
          <w:szCs w:val="26"/>
        </w:rPr>
        <w:t>posY</w:t>
      </w:r>
      <w:r w:rsidRPr="00905869">
        <w:rPr>
          <w:szCs w:val="26"/>
        </w:rPr>
        <w:t>), cũng như chiều rộng và chiều cao của đối tượng (</w:t>
      </w:r>
      <w:r w:rsidRPr="00AA7C33">
        <w:rPr>
          <w:i/>
          <w:iCs/>
          <w:szCs w:val="26"/>
        </w:rPr>
        <w:t>w</w:t>
      </w:r>
      <w:r w:rsidRPr="00905869">
        <w:rPr>
          <w:szCs w:val="26"/>
        </w:rPr>
        <w:t xml:space="preserve"> và </w:t>
      </w:r>
      <w:r w:rsidRPr="00AA7C33">
        <w:rPr>
          <w:i/>
          <w:iCs/>
          <w:szCs w:val="26"/>
        </w:rPr>
        <w:t>h</w:t>
      </w:r>
      <w:r w:rsidRPr="00905869">
        <w:rPr>
          <w:szCs w:val="26"/>
        </w:rPr>
        <w:t>)</w:t>
      </w:r>
    </w:p>
    <w:p w14:paraId="7BF60751" w14:textId="1E4CA75C" w:rsidR="00905869" w:rsidRPr="00905869" w:rsidRDefault="00905869" w:rsidP="008A7328">
      <w:pPr>
        <w:spacing w:line="276" w:lineRule="auto"/>
        <w:ind w:left="720"/>
        <w:rPr>
          <w:szCs w:val="26"/>
        </w:rPr>
      </w:pPr>
      <w:r w:rsidRPr="00905869">
        <w:rPr>
          <w:szCs w:val="26"/>
        </w:rPr>
        <w:t>Có hai hàm tạo</w:t>
      </w:r>
      <w:r w:rsidR="00764956">
        <w:rPr>
          <w:szCs w:val="26"/>
        </w:rPr>
        <w:t>,</w:t>
      </w:r>
      <w:r w:rsidRPr="00905869">
        <w:rPr>
          <w:szCs w:val="26"/>
        </w:rPr>
        <w:t xml:space="preserve"> một hàm đặt tất cả các biến thể hiện thành 0 và một hàm nhận các giá trị x, y, chiều rộng và chiều cao làm tham số</w:t>
      </w:r>
    </w:p>
    <w:p w14:paraId="2883A650" w14:textId="5C613A56" w:rsidR="00905869" w:rsidRPr="00905869" w:rsidRDefault="00905869" w:rsidP="008A7328">
      <w:pPr>
        <w:spacing w:line="276" w:lineRule="auto"/>
        <w:ind w:left="720"/>
        <w:rPr>
          <w:szCs w:val="26"/>
        </w:rPr>
      </w:pPr>
      <w:r w:rsidRPr="00905869">
        <w:rPr>
          <w:szCs w:val="26"/>
        </w:rPr>
        <w:t xml:space="preserve">Lớp này cũng có các phương thức để phát hiện xung đột với các đối tượng khác bằng cách sử dụng vị trí và kích thước của chúng. Có hai </w:t>
      </w:r>
      <w:r w:rsidR="00DE2FAE">
        <w:rPr>
          <w:szCs w:val="26"/>
        </w:rPr>
        <w:t>kiểu</w:t>
      </w:r>
      <w:r w:rsidRPr="00905869">
        <w:rPr>
          <w:szCs w:val="26"/>
        </w:rPr>
        <w:t xml:space="preserve"> của phương thức </w:t>
      </w:r>
      <w:r w:rsidRPr="00AA7C33">
        <w:rPr>
          <w:i/>
          <w:iCs/>
          <w:szCs w:val="26"/>
        </w:rPr>
        <w:t>isCollisionHappenWith()</w:t>
      </w:r>
      <w:r w:rsidRPr="00905869">
        <w:rPr>
          <w:szCs w:val="26"/>
        </w:rPr>
        <w:t xml:space="preserve"> - một </w:t>
      </w:r>
      <w:r w:rsidR="00DE2FAE">
        <w:rPr>
          <w:szCs w:val="26"/>
        </w:rPr>
        <w:t>kiểu</w:t>
      </w:r>
      <w:r w:rsidR="00DE2FAE" w:rsidRPr="00905869">
        <w:rPr>
          <w:szCs w:val="26"/>
        </w:rPr>
        <w:t xml:space="preserve"> </w:t>
      </w:r>
      <w:r w:rsidRPr="00905869">
        <w:rPr>
          <w:szCs w:val="26"/>
        </w:rPr>
        <w:t xml:space="preserve">chỉ lấy vị trí x và y của đối tượng kia, và một </w:t>
      </w:r>
      <w:r w:rsidR="00DE2FAE">
        <w:rPr>
          <w:szCs w:val="26"/>
        </w:rPr>
        <w:t>kiểu</w:t>
      </w:r>
      <w:r w:rsidR="00DE2FAE" w:rsidRPr="00905869">
        <w:rPr>
          <w:szCs w:val="26"/>
        </w:rPr>
        <w:t xml:space="preserve"> </w:t>
      </w:r>
      <w:r w:rsidRPr="00905869">
        <w:rPr>
          <w:szCs w:val="26"/>
        </w:rPr>
        <w:t>khác lấy luôn cả chiều rộng và chiều cao của nó</w:t>
      </w:r>
    </w:p>
    <w:p w14:paraId="30CD7BAC" w14:textId="65AC8DF6" w:rsidR="00905869" w:rsidRDefault="00905869" w:rsidP="008A7328">
      <w:pPr>
        <w:spacing w:line="276" w:lineRule="auto"/>
        <w:ind w:left="720"/>
        <w:rPr>
          <w:szCs w:val="26"/>
        </w:rPr>
      </w:pPr>
      <w:r w:rsidRPr="00905869">
        <w:rPr>
          <w:szCs w:val="26"/>
        </w:rPr>
        <w:t>Có các phương thức getter và setter cho các biến thể hiện, cũng như các phương thức để tăng giá trị vị trí x và y</w:t>
      </w:r>
    </w:p>
    <w:p w14:paraId="5A8CC69E" w14:textId="77777777" w:rsidR="00905869" w:rsidRPr="00905869" w:rsidRDefault="00905869" w:rsidP="008A7328">
      <w:pPr>
        <w:spacing w:line="276" w:lineRule="auto"/>
        <w:ind w:left="720"/>
        <w:rPr>
          <w:szCs w:val="26"/>
        </w:rPr>
      </w:pPr>
    </w:p>
    <w:p w14:paraId="59461A76" w14:textId="207EB2E7" w:rsidR="00557F94" w:rsidRDefault="00557F94" w:rsidP="008A7328">
      <w:pPr>
        <w:numPr>
          <w:ilvl w:val="0"/>
          <w:numId w:val="33"/>
        </w:numPr>
        <w:spacing w:line="276" w:lineRule="auto"/>
        <w:rPr>
          <w:sz w:val="28"/>
          <w:szCs w:val="28"/>
        </w:rPr>
      </w:pPr>
      <w:r w:rsidRPr="002220E0">
        <w:rPr>
          <w:sz w:val="28"/>
          <w:szCs w:val="28"/>
        </w:rPr>
        <w:t>Class QueueList</w:t>
      </w:r>
    </w:p>
    <w:p w14:paraId="57237B01" w14:textId="7AB11F62" w:rsidR="00372DF9" w:rsidRPr="00372DF9" w:rsidRDefault="00372DF9" w:rsidP="008A7328">
      <w:pPr>
        <w:spacing w:line="276" w:lineRule="auto"/>
        <w:ind w:left="720"/>
        <w:rPr>
          <w:szCs w:val="26"/>
        </w:rPr>
      </w:pPr>
      <w:r w:rsidRPr="00372DF9">
        <w:rPr>
          <w:szCs w:val="26"/>
        </w:rPr>
        <w:t xml:space="preserve">Đây là một </w:t>
      </w:r>
      <w:r w:rsidR="00416E62">
        <w:rPr>
          <w:szCs w:val="26"/>
        </w:rPr>
        <w:t>sự thực thi</w:t>
      </w:r>
      <w:r w:rsidRPr="00372DF9">
        <w:rPr>
          <w:szCs w:val="26"/>
        </w:rPr>
        <w:t xml:space="preserve"> của cấu trúc dữ liệu Hàng đợi bằng cách sử dụng danh sách được liên kết. Đây là một</w:t>
      </w:r>
      <w:r w:rsidR="007024B3">
        <w:rPr>
          <w:szCs w:val="26"/>
        </w:rPr>
        <w:t xml:space="preserve"> cách</w:t>
      </w:r>
      <w:r w:rsidRPr="00372DF9">
        <w:rPr>
          <w:szCs w:val="26"/>
        </w:rPr>
        <w:t xml:space="preserve"> triển khai chung, nghĩa là nó có thể lưu trữ bất kỳ loại đối tượng nào trong hàng đợi</w:t>
      </w:r>
    </w:p>
    <w:p w14:paraId="0732C310" w14:textId="3683D5E2" w:rsidR="00372DF9" w:rsidRPr="00372DF9" w:rsidRDefault="00372DF9" w:rsidP="008A7328">
      <w:pPr>
        <w:spacing w:line="276" w:lineRule="auto"/>
        <w:ind w:left="720"/>
        <w:rPr>
          <w:szCs w:val="26"/>
        </w:rPr>
      </w:pPr>
      <w:r w:rsidRPr="00372DF9">
        <w:rPr>
          <w:szCs w:val="26"/>
        </w:rPr>
        <w:t xml:space="preserve">Lớp QueueList có một lớp bên trong được gọi là </w:t>
      </w:r>
      <w:r w:rsidR="007024B3" w:rsidRPr="007024B3">
        <w:rPr>
          <w:szCs w:val="26"/>
        </w:rPr>
        <w:t>Element</w:t>
      </w:r>
      <w:r w:rsidRPr="00372DF9">
        <w:rPr>
          <w:szCs w:val="26"/>
        </w:rPr>
        <w:t xml:space="preserve"> đại diện cho một nút trong danh sách được liên kết. Mỗi </w:t>
      </w:r>
      <w:r w:rsidR="00713B0F" w:rsidRPr="00713B0F">
        <w:rPr>
          <w:szCs w:val="26"/>
        </w:rPr>
        <w:t>Element</w:t>
      </w:r>
      <w:r w:rsidRPr="00372DF9">
        <w:rPr>
          <w:szCs w:val="26"/>
        </w:rPr>
        <w:t xml:space="preserve"> có một giá trị và tham chiếu đến phần tử tiếp theo trong danh sách</w:t>
      </w:r>
    </w:p>
    <w:p w14:paraId="4171ED4B" w14:textId="77777777" w:rsidR="00372DF9" w:rsidRPr="00372DF9" w:rsidRDefault="00372DF9" w:rsidP="008A7328">
      <w:pPr>
        <w:spacing w:line="276" w:lineRule="auto"/>
        <w:ind w:left="720"/>
        <w:rPr>
          <w:szCs w:val="26"/>
        </w:rPr>
      </w:pPr>
      <w:r w:rsidRPr="00372DF9">
        <w:rPr>
          <w:szCs w:val="26"/>
        </w:rPr>
        <w:t>Lớp QueueList có các phương thức sau:</w:t>
      </w:r>
    </w:p>
    <w:p w14:paraId="4AA91DBA" w14:textId="780DDC19" w:rsidR="00372DF9" w:rsidRPr="00372DF9" w:rsidRDefault="00372DF9" w:rsidP="008A7328">
      <w:pPr>
        <w:spacing w:line="276" w:lineRule="auto"/>
        <w:ind w:left="720"/>
        <w:rPr>
          <w:szCs w:val="26"/>
        </w:rPr>
      </w:pPr>
      <w:r w:rsidRPr="00372DF9">
        <w:rPr>
          <w:szCs w:val="26"/>
        </w:rPr>
        <w:t xml:space="preserve">- </w:t>
      </w:r>
      <w:r w:rsidRPr="004E602A">
        <w:rPr>
          <w:i/>
          <w:iCs/>
          <w:szCs w:val="26"/>
        </w:rPr>
        <w:t>push(T t)</w:t>
      </w:r>
      <w:r w:rsidRPr="004E602A">
        <w:rPr>
          <w:szCs w:val="26"/>
        </w:rPr>
        <w:t xml:space="preserve">: </w:t>
      </w:r>
      <w:r w:rsidRPr="00372DF9">
        <w:rPr>
          <w:szCs w:val="26"/>
        </w:rPr>
        <w:t>Phương thức này thêm một phần tử mới vào cuối hàng đợi</w:t>
      </w:r>
    </w:p>
    <w:p w14:paraId="54E64D59" w14:textId="46C1A1B2" w:rsidR="00372DF9" w:rsidRPr="00372DF9" w:rsidRDefault="00372DF9" w:rsidP="008A7328">
      <w:pPr>
        <w:spacing w:line="276" w:lineRule="auto"/>
        <w:ind w:left="720"/>
        <w:rPr>
          <w:szCs w:val="26"/>
        </w:rPr>
      </w:pPr>
      <w:r w:rsidRPr="00372DF9">
        <w:rPr>
          <w:szCs w:val="26"/>
        </w:rPr>
        <w:t xml:space="preserve">- </w:t>
      </w:r>
      <w:r w:rsidRPr="004E602A">
        <w:rPr>
          <w:i/>
          <w:iCs/>
          <w:szCs w:val="26"/>
        </w:rPr>
        <w:t>pop()</w:t>
      </w:r>
      <w:r w:rsidRPr="004E602A">
        <w:rPr>
          <w:szCs w:val="26"/>
        </w:rPr>
        <w:t>:</w:t>
      </w:r>
      <w:r w:rsidRPr="00372DF9">
        <w:rPr>
          <w:szCs w:val="26"/>
        </w:rPr>
        <w:t xml:space="preserve"> Phương thức này loại bỏ và trả về phần tử ở đầu hàng đợi</w:t>
      </w:r>
    </w:p>
    <w:p w14:paraId="223234F0" w14:textId="0D64F1D3" w:rsidR="00372DF9" w:rsidRPr="00372DF9" w:rsidRDefault="00372DF9" w:rsidP="008A7328">
      <w:pPr>
        <w:spacing w:line="276" w:lineRule="auto"/>
        <w:ind w:left="720"/>
        <w:rPr>
          <w:szCs w:val="26"/>
        </w:rPr>
      </w:pPr>
      <w:r w:rsidRPr="00372DF9">
        <w:rPr>
          <w:szCs w:val="26"/>
        </w:rPr>
        <w:t xml:space="preserve">- </w:t>
      </w:r>
      <w:r w:rsidRPr="004E602A">
        <w:rPr>
          <w:i/>
          <w:iCs/>
          <w:szCs w:val="26"/>
        </w:rPr>
        <w:t>get(int id)</w:t>
      </w:r>
      <w:r w:rsidRPr="00372DF9">
        <w:rPr>
          <w:szCs w:val="26"/>
        </w:rPr>
        <w:t>: Phương thức này trả về phần tử tại chỉ mục đã chỉ định trong hàng đợi</w:t>
      </w:r>
    </w:p>
    <w:p w14:paraId="7B259A59" w14:textId="749DDC0E" w:rsidR="00372DF9" w:rsidRPr="00372DF9" w:rsidRDefault="00372DF9" w:rsidP="008A7328">
      <w:pPr>
        <w:spacing w:line="276" w:lineRule="auto"/>
        <w:ind w:left="720"/>
        <w:rPr>
          <w:szCs w:val="26"/>
        </w:rPr>
      </w:pPr>
      <w:r w:rsidRPr="00372DF9">
        <w:rPr>
          <w:szCs w:val="26"/>
        </w:rPr>
        <w:t xml:space="preserve">- </w:t>
      </w:r>
      <w:r w:rsidRPr="004E602A">
        <w:rPr>
          <w:i/>
          <w:iCs/>
          <w:szCs w:val="26"/>
        </w:rPr>
        <w:t>getSize()</w:t>
      </w:r>
      <w:r w:rsidRPr="00372DF9">
        <w:rPr>
          <w:szCs w:val="26"/>
        </w:rPr>
        <w:t>: Phương thức này trả về kích thước hiện tại của hàng đợi</w:t>
      </w:r>
    </w:p>
    <w:p w14:paraId="6C9F4D41" w14:textId="1AB70986" w:rsidR="00372DF9" w:rsidRPr="00372DF9" w:rsidRDefault="00372DF9" w:rsidP="008A7328">
      <w:pPr>
        <w:spacing w:line="276" w:lineRule="auto"/>
        <w:ind w:left="720"/>
        <w:rPr>
          <w:szCs w:val="26"/>
        </w:rPr>
      </w:pPr>
      <w:r w:rsidRPr="00372DF9">
        <w:rPr>
          <w:szCs w:val="26"/>
        </w:rPr>
        <w:t xml:space="preserve">Việc triển khai sử dụng hai con trỏ </w:t>
      </w:r>
      <w:r w:rsidR="000723B8" w:rsidRPr="000723B8">
        <w:rPr>
          <w:i/>
          <w:iCs/>
          <w:szCs w:val="26"/>
        </w:rPr>
        <w:t>head</w:t>
      </w:r>
      <w:r w:rsidRPr="00372DF9">
        <w:rPr>
          <w:szCs w:val="26"/>
        </w:rPr>
        <w:t xml:space="preserve"> và </w:t>
      </w:r>
      <w:r w:rsidR="000723B8" w:rsidRPr="000723B8">
        <w:rPr>
          <w:i/>
          <w:iCs/>
          <w:szCs w:val="26"/>
        </w:rPr>
        <w:t>foot</w:t>
      </w:r>
      <w:r w:rsidRPr="00372DF9">
        <w:rPr>
          <w:szCs w:val="26"/>
        </w:rPr>
        <w:t xml:space="preserve"> để theo dõi các phần tử đầu tiên và cuối cùng trong hàng đợi. Khi một phần tử được đẩy vào hàng đợi, nó sẽ trở thành </w:t>
      </w:r>
      <w:r w:rsidR="004C1368" w:rsidRPr="004C1368">
        <w:rPr>
          <w:i/>
          <w:iCs/>
          <w:szCs w:val="26"/>
        </w:rPr>
        <w:t>foot</w:t>
      </w:r>
      <w:r w:rsidRPr="00372DF9">
        <w:rPr>
          <w:szCs w:val="26"/>
        </w:rPr>
        <w:t xml:space="preserve"> mới. Khi một phần tử được bật ra khỏi hàng đợi, con trỏ </w:t>
      </w:r>
      <w:r w:rsidRPr="004C1368">
        <w:rPr>
          <w:i/>
          <w:iCs/>
          <w:szCs w:val="26"/>
        </w:rPr>
        <w:t>đầu</w:t>
      </w:r>
      <w:r w:rsidRPr="00372DF9">
        <w:rPr>
          <w:szCs w:val="26"/>
        </w:rPr>
        <w:t xml:space="preserve"> được cập nhật thành phần tử tiếp theo</w:t>
      </w:r>
    </w:p>
    <w:p w14:paraId="5D6C159B" w14:textId="0AEE6649" w:rsidR="00DE2FAE" w:rsidRPr="00372DF9" w:rsidRDefault="004C1368" w:rsidP="008A7328">
      <w:pPr>
        <w:spacing w:line="276" w:lineRule="auto"/>
        <w:ind w:left="720"/>
        <w:rPr>
          <w:szCs w:val="26"/>
        </w:rPr>
      </w:pPr>
      <w:r>
        <w:rPr>
          <w:szCs w:val="26"/>
        </w:rPr>
        <w:t>Việc</w:t>
      </w:r>
      <w:r w:rsidR="00372DF9" w:rsidRPr="00372DF9">
        <w:rPr>
          <w:szCs w:val="26"/>
        </w:rPr>
        <w:t xml:space="preserve"> triển khai Hàng đợi bằng cách sử dụng danh sách được liên kết này rất hiệu quả để thêm và xóa các phần tử khỏi hàng đợi và cho phép thay đổi kích thước động</w:t>
      </w:r>
    </w:p>
    <w:p w14:paraId="73A15535" w14:textId="77777777" w:rsidR="00557F94" w:rsidRPr="00AC720A" w:rsidRDefault="00557F94" w:rsidP="002220E0">
      <w:pPr>
        <w:spacing w:line="276" w:lineRule="auto"/>
      </w:pPr>
    </w:p>
    <w:p w14:paraId="29A180AE" w14:textId="77777777" w:rsidR="00AC720A" w:rsidRPr="00AC720A" w:rsidRDefault="00AC720A" w:rsidP="00AC720A"/>
    <w:p w14:paraId="6D11896D" w14:textId="77777777" w:rsidR="00D6746A" w:rsidRPr="00D6746A" w:rsidRDefault="00D6746A" w:rsidP="00D6746A"/>
    <w:p w14:paraId="7196D064" w14:textId="77777777" w:rsidR="00DE741E" w:rsidRPr="000E433E" w:rsidRDefault="00DE741E">
      <w:pPr>
        <w:rPr>
          <w:noProof/>
        </w:rPr>
      </w:pPr>
    </w:p>
    <w:p w14:paraId="34FF1C98" w14:textId="77777777" w:rsidR="00DE741E" w:rsidRPr="000E433E" w:rsidRDefault="00DE741E">
      <w:pPr>
        <w:tabs>
          <w:tab w:val="left" w:pos="425"/>
        </w:tabs>
        <w:rPr>
          <w:rFonts w:eastAsiaTheme="minorEastAsia"/>
          <w:b/>
          <w:bCs/>
          <w:noProof/>
          <w:sz w:val="28"/>
          <w:szCs w:val="28"/>
        </w:rPr>
      </w:pPr>
    </w:p>
    <w:sectPr w:rsidR="00DE741E" w:rsidRPr="000E433E">
      <w:pgSz w:w="11906" w:h="16838"/>
      <w:pgMar w:top="1134" w:right="1134" w:bottom="1134" w:left="1701"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634509"/>
    <w:multiLevelType w:val="singleLevel"/>
    <w:tmpl w:val="8B6345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CAC6331"/>
    <w:multiLevelType w:val="singleLevel"/>
    <w:tmpl w:val="ECAC6331"/>
    <w:lvl w:ilvl="0">
      <w:start w:val="1"/>
      <w:numFmt w:val="upperRoman"/>
      <w:lvlText w:val="%1."/>
      <w:lvlJc w:val="left"/>
      <w:pPr>
        <w:tabs>
          <w:tab w:val="left" w:pos="425"/>
        </w:tabs>
        <w:ind w:left="425" w:hanging="425"/>
      </w:pPr>
      <w:rPr>
        <w:rFonts w:ascii="Times New Roman" w:hAnsi="Times New Roman" w:cs="Times New Roman" w:hint="default"/>
        <w:b/>
        <w:bCs/>
        <w:color w:val="000000" w:themeColor="text1"/>
        <w:sz w:val="26"/>
        <w:szCs w:val="26"/>
      </w:rPr>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290AD05"/>
    <w:multiLevelType w:val="hybridMultilevel"/>
    <w:tmpl w:val="18F25AC6"/>
    <w:lvl w:ilvl="0" w:tplc="F73A1462">
      <w:start w:val="8"/>
      <w:numFmt w:val="decimal"/>
      <w:lvlText w:val="%1."/>
      <w:lvlJc w:val="left"/>
      <w:pPr>
        <w:ind w:left="720" w:hanging="360"/>
      </w:pPr>
    </w:lvl>
    <w:lvl w:ilvl="1" w:tplc="69741B76">
      <w:start w:val="1"/>
      <w:numFmt w:val="lowerLetter"/>
      <w:lvlText w:val="%2."/>
      <w:lvlJc w:val="left"/>
      <w:pPr>
        <w:ind w:left="1440" w:hanging="360"/>
      </w:pPr>
    </w:lvl>
    <w:lvl w:ilvl="2" w:tplc="F6D29122">
      <w:start w:val="1"/>
      <w:numFmt w:val="lowerRoman"/>
      <w:lvlText w:val="%3."/>
      <w:lvlJc w:val="right"/>
      <w:pPr>
        <w:ind w:left="2160" w:hanging="180"/>
      </w:pPr>
    </w:lvl>
    <w:lvl w:ilvl="3" w:tplc="7132E3FE">
      <w:start w:val="1"/>
      <w:numFmt w:val="decimal"/>
      <w:lvlText w:val="%4."/>
      <w:lvlJc w:val="left"/>
      <w:pPr>
        <w:ind w:left="2880" w:hanging="360"/>
      </w:pPr>
    </w:lvl>
    <w:lvl w:ilvl="4" w:tplc="256ACAAE">
      <w:start w:val="1"/>
      <w:numFmt w:val="lowerLetter"/>
      <w:lvlText w:val="%5."/>
      <w:lvlJc w:val="left"/>
      <w:pPr>
        <w:ind w:left="3600" w:hanging="360"/>
      </w:pPr>
    </w:lvl>
    <w:lvl w:ilvl="5" w:tplc="EA30E6D6">
      <w:start w:val="1"/>
      <w:numFmt w:val="lowerRoman"/>
      <w:lvlText w:val="%6."/>
      <w:lvlJc w:val="right"/>
      <w:pPr>
        <w:ind w:left="4320" w:hanging="180"/>
      </w:pPr>
    </w:lvl>
    <w:lvl w:ilvl="6" w:tplc="6472E3F8">
      <w:start w:val="1"/>
      <w:numFmt w:val="decimal"/>
      <w:lvlText w:val="%7."/>
      <w:lvlJc w:val="left"/>
      <w:pPr>
        <w:ind w:left="5040" w:hanging="360"/>
      </w:pPr>
    </w:lvl>
    <w:lvl w:ilvl="7" w:tplc="226E458E">
      <w:start w:val="1"/>
      <w:numFmt w:val="lowerLetter"/>
      <w:lvlText w:val="%8."/>
      <w:lvlJc w:val="left"/>
      <w:pPr>
        <w:ind w:left="5760" w:hanging="360"/>
      </w:pPr>
    </w:lvl>
    <w:lvl w:ilvl="8" w:tplc="BD7E30E8">
      <w:start w:val="1"/>
      <w:numFmt w:val="lowerRoman"/>
      <w:lvlText w:val="%9."/>
      <w:lvlJc w:val="right"/>
      <w:pPr>
        <w:ind w:left="6480" w:hanging="180"/>
      </w:pPr>
    </w:lvl>
  </w:abstractNum>
  <w:abstractNum w:abstractNumId="13" w15:restartNumberingAfterBreak="0">
    <w:nsid w:val="08511E09"/>
    <w:multiLevelType w:val="hybridMultilevel"/>
    <w:tmpl w:val="A1E429E0"/>
    <w:lvl w:ilvl="0" w:tplc="D170342C">
      <w:start w:val="2"/>
      <w:numFmt w:val="decimal"/>
      <w:lvlText w:val="%1."/>
      <w:lvlJc w:val="left"/>
      <w:pPr>
        <w:ind w:left="720" w:hanging="360"/>
      </w:pPr>
    </w:lvl>
    <w:lvl w:ilvl="1" w:tplc="E5EAF2DE">
      <w:start w:val="1"/>
      <w:numFmt w:val="lowerLetter"/>
      <w:lvlText w:val="%2."/>
      <w:lvlJc w:val="left"/>
      <w:pPr>
        <w:ind w:left="1440" w:hanging="360"/>
      </w:pPr>
    </w:lvl>
    <w:lvl w:ilvl="2" w:tplc="E8F4745E">
      <w:start w:val="1"/>
      <w:numFmt w:val="lowerRoman"/>
      <w:lvlText w:val="%3."/>
      <w:lvlJc w:val="right"/>
      <w:pPr>
        <w:ind w:left="2160" w:hanging="180"/>
      </w:pPr>
    </w:lvl>
    <w:lvl w:ilvl="3" w:tplc="AC6ACF1C">
      <w:start w:val="1"/>
      <w:numFmt w:val="decimal"/>
      <w:lvlText w:val="%4."/>
      <w:lvlJc w:val="left"/>
      <w:pPr>
        <w:ind w:left="2880" w:hanging="360"/>
      </w:pPr>
    </w:lvl>
    <w:lvl w:ilvl="4" w:tplc="F404F8EC">
      <w:start w:val="1"/>
      <w:numFmt w:val="lowerLetter"/>
      <w:lvlText w:val="%5."/>
      <w:lvlJc w:val="left"/>
      <w:pPr>
        <w:ind w:left="3600" w:hanging="360"/>
      </w:pPr>
    </w:lvl>
    <w:lvl w:ilvl="5" w:tplc="215AE008">
      <w:start w:val="1"/>
      <w:numFmt w:val="lowerRoman"/>
      <w:lvlText w:val="%6."/>
      <w:lvlJc w:val="right"/>
      <w:pPr>
        <w:ind w:left="4320" w:hanging="180"/>
      </w:pPr>
    </w:lvl>
    <w:lvl w:ilvl="6" w:tplc="1DE42F9C">
      <w:start w:val="1"/>
      <w:numFmt w:val="decimal"/>
      <w:lvlText w:val="%7."/>
      <w:lvlJc w:val="left"/>
      <w:pPr>
        <w:ind w:left="5040" w:hanging="360"/>
      </w:pPr>
    </w:lvl>
    <w:lvl w:ilvl="7" w:tplc="BB8EBE0C">
      <w:start w:val="1"/>
      <w:numFmt w:val="lowerLetter"/>
      <w:lvlText w:val="%8."/>
      <w:lvlJc w:val="left"/>
      <w:pPr>
        <w:ind w:left="5760" w:hanging="360"/>
      </w:pPr>
    </w:lvl>
    <w:lvl w:ilvl="8" w:tplc="586A6114">
      <w:start w:val="1"/>
      <w:numFmt w:val="lowerRoman"/>
      <w:lvlText w:val="%9."/>
      <w:lvlJc w:val="right"/>
      <w:pPr>
        <w:ind w:left="6480" w:hanging="180"/>
      </w:pPr>
    </w:lvl>
  </w:abstractNum>
  <w:abstractNum w:abstractNumId="14" w15:restartNumberingAfterBreak="0">
    <w:nsid w:val="0A3C219C"/>
    <w:multiLevelType w:val="hybridMultilevel"/>
    <w:tmpl w:val="F4029874"/>
    <w:lvl w:ilvl="0" w:tplc="2ED4FC9C">
      <w:start w:val="1"/>
      <w:numFmt w:val="decimal"/>
      <w:lvlText w:val="%1."/>
      <w:lvlJc w:val="left"/>
      <w:pPr>
        <w:ind w:left="720" w:hanging="360"/>
      </w:pPr>
    </w:lvl>
    <w:lvl w:ilvl="1" w:tplc="AC084D24">
      <w:start w:val="1"/>
      <w:numFmt w:val="lowerLetter"/>
      <w:lvlText w:val="%2."/>
      <w:lvlJc w:val="left"/>
      <w:pPr>
        <w:ind w:left="1440" w:hanging="360"/>
      </w:pPr>
    </w:lvl>
    <w:lvl w:ilvl="2" w:tplc="BB36BE9C">
      <w:start w:val="1"/>
      <w:numFmt w:val="lowerRoman"/>
      <w:lvlText w:val="%3."/>
      <w:lvlJc w:val="right"/>
      <w:pPr>
        <w:ind w:left="2160" w:hanging="180"/>
      </w:pPr>
    </w:lvl>
    <w:lvl w:ilvl="3" w:tplc="E8F8F4F4">
      <w:start w:val="1"/>
      <w:numFmt w:val="decimal"/>
      <w:lvlText w:val="%4."/>
      <w:lvlJc w:val="left"/>
      <w:pPr>
        <w:ind w:left="2880" w:hanging="360"/>
      </w:pPr>
    </w:lvl>
    <w:lvl w:ilvl="4" w:tplc="D4822E86">
      <w:start w:val="1"/>
      <w:numFmt w:val="lowerLetter"/>
      <w:lvlText w:val="%5."/>
      <w:lvlJc w:val="left"/>
      <w:pPr>
        <w:ind w:left="3600" w:hanging="360"/>
      </w:pPr>
    </w:lvl>
    <w:lvl w:ilvl="5" w:tplc="561A85E6">
      <w:start w:val="1"/>
      <w:numFmt w:val="lowerRoman"/>
      <w:lvlText w:val="%6."/>
      <w:lvlJc w:val="right"/>
      <w:pPr>
        <w:ind w:left="4320" w:hanging="180"/>
      </w:pPr>
    </w:lvl>
    <w:lvl w:ilvl="6" w:tplc="43569DCA">
      <w:start w:val="1"/>
      <w:numFmt w:val="decimal"/>
      <w:lvlText w:val="%7."/>
      <w:lvlJc w:val="left"/>
      <w:pPr>
        <w:ind w:left="5040" w:hanging="360"/>
      </w:pPr>
    </w:lvl>
    <w:lvl w:ilvl="7" w:tplc="D07A8474">
      <w:start w:val="1"/>
      <w:numFmt w:val="lowerLetter"/>
      <w:lvlText w:val="%8."/>
      <w:lvlJc w:val="left"/>
      <w:pPr>
        <w:ind w:left="5760" w:hanging="360"/>
      </w:pPr>
    </w:lvl>
    <w:lvl w:ilvl="8" w:tplc="B8725F72">
      <w:start w:val="1"/>
      <w:numFmt w:val="lowerRoman"/>
      <w:lvlText w:val="%9."/>
      <w:lvlJc w:val="right"/>
      <w:pPr>
        <w:ind w:left="6480" w:hanging="180"/>
      </w:pPr>
    </w:lvl>
  </w:abstractNum>
  <w:abstractNum w:abstractNumId="15" w15:restartNumberingAfterBreak="0">
    <w:nsid w:val="0CADDDCD"/>
    <w:multiLevelType w:val="hybridMultilevel"/>
    <w:tmpl w:val="1DE8C034"/>
    <w:lvl w:ilvl="0" w:tplc="0F4C1E30">
      <w:start w:val="15"/>
      <w:numFmt w:val="decimal"/>
      <w:lvlText w:val="%1."/>
      <w:lvlJc w:val="left"/>
      <w:pPr>
        <w:ind w:left="720" w:hanging="360"/>
      </w:pPr>
    </w:lvl>
    <w:lvl w:ilvl="1" w:tplc="6F92A72E">
      <w:start w:val="1"/>
      <w:numFmt w:val="lowerLetter"/>
      <w:lvlText w:val="%2."/>
      <w:lvlJc w:val="left"/>
      <w:pPr>
        <w:ind w:left="1440" w:hanging="360"/>
      </w:pPr>
    </w:lvl>
    <w:lvl w:ilvl="2" w:tplc="337207D8">
      <w:start w:val="1"/>
      <w:numFmt w:val="lowerRoman"/>
      <w:lvlText w:val="%3."/>
      <w:lvlJc w:val="right"/>
      <w:pPr>
        <w:ind w:left="2160" w:hanging="180"/>
      </w:pPr>
    </w:lvl>
    <w:lvl w:ilvl="3" w:tplc="644C3480">
      <w:start w:val="1"/>
      <w:numFmt w:val="decimal"/>
      <w:lvlText w:val="%4."/>
      <w:lvlJc w:val="left"/>
      <w:pPr>
        <w:ind w:left="2880" w:hanging="360"/>
      </w:pPr>
    </w:lvl>
    <w:lvl w:ilvl="4" w:tplc="73EA3F96">
      <w:start w:val="1"/>
      <w:numFmt w:val="lowerLetter"/>
      <w:lvlText w:val="%5."/>
      <w:lvlJc w:val="left"/>
      <w:pPr>
        <w:ind w:left="3600" w:hanging="360"/>
      </w:pPr>
    </w:lvl>
    <w:lvl w:ilvl="5" w:tplc="B6A2EF0C">
      <w:start w:val="1"/>
      <w:numFmt w:val="lowerRoman"/>
      <w:lvlText w:val="%6."/>
      <w:lvlJc w:val="right"/>
      <w:pPr>
        <w:ind w:left="4320" w:hanging="180"/>
      </w:pPr>
    </w:lvl>
    <w:lvl w:ilvl="6" w:tplc="35E61B24">
      <w:start w:val="1"/>
      <w:numFmt w:val="decimal"/>
      <w:lvlText w:val="%7."/>
      <w:lvlJc w:val="left"/>
      <w:pPr>
        <w:ind w:left="5040" w:hanging="360"/>
      </w:pPr>
    </w:lvl>
    <w:lvl w:ilvl="7" w:tplc="81447F58">
      <w:start w:val="1"/>
      <w:numFmt w:val="lowerLetter"/>
      <w:lvlText w:val="%8."/>
      <w:lvlJc w:val="left"/>
      <w:pPr>
        <w:ind w:left="5760" w:hanging="360"/>
      </w:pPr>
    </w:lvl>
    <w:lvl w:ilvl="8" w:tplc="DC1815B8">
      <w:start w:val="1"/>
      <w:numFmt w:val="lowerRoman"/>
      <w:lvlText w:val="%9."/>
      <w:lvlJc w:val="right"/>
      <w:pPr>
        <w:ind w:left="6480" w:hanging="180"/>
      </w:pPr>
    </w:lvl>
  </w:abstractNum>
  <w:abstractNum w:abstractNumId="16" w15:restartNumberingAfterBreak="0">
    <w:nsid w:val="0F347390"/>
    <w:multiLevelType w:val="multilevel"/>
    <w:tmpl w:val="0F347390"/>
    <w:lvl w:ilvl="0">
      <w:start w:val="1"/>
      <w:numFmt w:val="bullet"/>
      <w:lvlText w:val="﹢"/>
      <w:lvlJc w:val="left"/>
      <w:pPr>
        <w:ind w:left="1760" w:hanging="360"/>
      </w:pPr>
      <w:rPr>
        <w:rFonts w:ascii="SimSun" w:eastAsia="SimSun" w:hAnsi="SimSun" w:cs="SimSun" w:hint="default"/>
      </w:rPr>
    </w:lvl>
    <w:lvl w:ilvl="1">
      <w:start w:val="1"/>
      <w:numFmt w:val="bullet"/>
      <w:lvlText w:val="o"/>
      <w:lvlJc w:val="left"/>
      <w:pPr>
        <w:ind w:left="2480" w:hanging="360"/>
      </w:pPr>
      <w:rPr>
        <w:rFonts w:ascii="Courier New" w:hAnsi="Courier New" w:cs="Courier New" w:hint="default"/>
      </w:rPr>
    </w:lvl>
    <w:lvl w:ilvl="2">
      <w:start w:val="1"/>
      <w:numFmt w:val="bullet"/>
      <w:lvlText w:val=""/>
      <w:lvlJc w:val="left"/>
      <w:pPr>
        <w:ind w:left="3200" w:hanging="360"/>
      </w:pPr>
      <w:rPr>
        <w:rFonts w:ascii="Wingdings" w:hAnsi="Wingdings" w:hint="default"/>
      </w:rPr>
    </w:lvl>
    <w:lvl w:ilvl="3">
      <w:start w:val="1"/>
      <w:numFmt w:val="bullet"/>
      <w:lvlText w:val=""/>
      <w:lvlJc w:val="left"/>
      <w:pPr>
        <w:ind w:left="3920" w:hanging="360"/>
      </w:pPr>
      <w:rPr>
        <w:rFonts w:ascii="Symbol" w:hAnsi="Symbol" w:hint="default"/>
      </w:rPr>
    </w:lvl>
    <w:lvl w:ilvl="4">
      <w:start w:val="1"/>
      <w:numFmt w:val="bullet"/>
      <w:lvlText w:val="o"/>
      <w:lvlJc w:val="left"/>
      <w:pPr>
        <w:ind w:left="4640" w:hanging="360"/>
      </w:pPr>
      <w:rPr>
        <w:rFonts w:ascii="Courier New" w:hAnsi="Courier New" w:cs="Courier New" w:hint="default"/>
      </w:rPr>
    </w:lvl>
    <w:lvl w:ilvl="5">
      <w:start w:val="1"/>
      <w:numFmt w:val="bullet"/>
      <w:lvlText w:val=""/>
      <w:lvlJc w:val="left"/>
      <w:pPr>
        <w:ind w:left="5360" w:hanging="360"/>
      </w:pPr>
      <w:rPr>
        <w:rFonts w:ascii="Wingdings" w:hAnsi="Wingdings" w:hint="default"/>
      </w:rPr>
    </w:lvl>
    <w:lvl w:ilvl="6">
      <w:start w:val="1"/>
      <w:numFmt w:val="bullet"/>
      <w:lvlText w:val=""/>
      <w:lvlJc w:val="left"/>
      <w:pPr>
        <w:ind w:left="6080" w:hanging="360"/>
      </w:pPr>
      <w:rPr>
        <w:rFonts w:ascii="Symbol" w:hAnsi="Symbol" w:hint="default"/>
      </w:rPr>
    </w:lvl>
    <w:lvl w:ilvl="7">
      <w:start w:val="1"/>
      <w:numFmt w:val="bullet"/>
      <w:lvlText w:val="o"/>
      <w:lvlJc w:val="left"/>
      <w:pPr>
        <w:ind w:left="6800" w:hanging="360"/>
      </w:pPr>
      <w:rPr>
        <w:rFonts w:ascii="Courier New" w:hAnsi="Courier New" w:cs="Courier New" w:hint="default"/>
      </w:rPr>
    </w:lvl>
    <w:lvl w:ilvl="8">
      <w:start w:val="1"/>
      <w:numFmt w:val="bullet"/>
      <w:lvlText w:val=""/>
      <w:lvlJc w:val="left"/>
      <w:pPr>
        <w:ind w:left="7520" w:hanging="360"/>
      </w:pPr>
      <w:rPr>
        <w:rFonts w:ascii="Wingdings" w:hAnsi="Wingdings" w:hint="default"/>
      </w:rPr>
    </w:lvl>
  </w:abstractNum>
  <w:abstractNum w:abstractNumId="17" w15:restartNumberingAfterBreak="0">
    <w:nsid w:val="124FBC14"/>
    <w:multiLevelType w:val="hybridMultilevel"/>
    <w:tmpl w:val="09BCCA2E"/>
    <w:lvl w:ilvl="0" w:tplc="C088B432">
      <w:start w:val="4"/>
      <w:numFmt w:val="decimal"/>
      <w:lvlText w:val="%1."/>
      <w:lvlJc w:val="left"/>
      <w:pPr>
        <w:ind w:left="720" w:hanging="360"/>
      </w:pPr>
    </w:lvl>
    <w:lvl w:ilvl="1" w:tplc="8972525C">
      <w:start w:val="1"/>
      <w:numFmt w:val="lowerLetter"/>
      <w:lvlText w:val="%2."/>
      <w:lvlJc w:val="left"/>
      <w:pPr>
        <w:ind w:left="1440" w:hanging="360"/>
      </w:pPr>
    </w:lvl>
    <w:lvl w:ilvl="2" w:tplc="2A6000FE">
      <w:start w:val="1"/>
      <w:numFmt w:val="lowerRoman"/>
      <w:lvlText w:val="%3."/>
      <w:lvlJc w:val="right"/>
      <w:pPr>
        <w:ind w:left="2160" w:hanging="180"/>
      </w:pPr>
    </w:lvl>
    <w:lvl w:ilvl="3" w:tplc="90B01F6A">
      <w:start w:val="1"/>
      <w:numFmt w:val="decimal"/>
      <w:lvlText w:val="%4."/>
      <w:lvlJc w:val="left"/>
      <w:pPr>
        <w:ind w:left="2880" w:hanging="360"/>
      </w:pPr>
    </w:lvl>
    <w:lvl w:ilvl="4" w:tplc="976C81BC">
      <w:start w:val="1"/>
      <w:numFmt w:val="lowerLetter"/>
      <w:lvlText w:val="%5."/>
      <w:lvlJc w:val="left"/>
      <w:pPr>
        <w:ind w:left="3600" w:hanging="360"/>
      </w:pPr>
    </w:lvl>
    <w:lvl w:ilvl="5" w:tplc="72EAD92A">
      <w:start w:val="1"/>
      <w:numFmt w:val="lowerRoman"/>
      <w:lvlText w:val="%6."/>
      <w:lvlJc w:val="right"/>
      <w:pPr>
        <w:ind w:left="4320" w:hanging="180"/>
      </w:pPr>
    </w:lvl>
    <w:lvl w:ilvl="6" w:tplc="A2F87A5C">
      <w:start w:val="1"/>
      <w:numFmt w:val="decimal"/>
      <w:lvlText w:val="%7."/>
      <w:lvlJc w:val="left"/>
      <w:pPr>
        <w:ind w:left="5040" w:hanging="360"/>
      </w:pPr>
    </w:lvl>
    <w:lvl w:ilvl="7" w:tplc="B5FC2DFA">
      <w:start w:val="1"/>
      <w:numFmt w:val="lowerLetter"/>
      <w:lvlText w:val="%8."/>
      <w:lvlJc w:val="left"/>
      <w:pPr>
        <w:ind w:left="5760" w:hanging="360"/>
      </w:pPr>
    </w:lvl>
    <w:lvl w:ilvl="8" w:tplc="44CEF38A">
      <w:start w:val="1"/>
      <w:numFmt w:val="lowerRoman"/>
      <w:lvlText w:val="%9."/>
      <w:lvlJc w:val="right"/>
      <w:pPr>
        <w:ind w:left="6480" w:hanging="180"/>
      </w:pPr>
    </w:lvl>
  </w:abstractNum>
  <w:abstractNum w:abstractNumId="18" w15:restartNumberingAfterBreak="0">
    <w:nsid w:val="1403639E"/>
    <w:multiLevelType w:val="hybridMultilevel"/>
    <w:tmpl w:val="CFAA2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28503F"/>
    <w:multiLevelType w:val="hybridMultilevel"/>
    <w:tmpl w:val="93B8A570"/>
    <w:lvl w:ilvl="0" w:tplc="61F45460">
      <w:start w:val="13"/>
      <w:numFmt w:val="decimal"/>
      <w:lvlText w:val="%1."/>
      <w:lvlJc w:val="left"/>
      <w:pPr>
        <w:ind w:left="720" w:hanging="360"/>
      </w:pPr>
    </w:lvl>
    <w:lvl w:ilvl="1" w:tplc="53041534">
      <w:start w:val="1"/>
      <w:numFmt w:val="lowerLetter"/>
      <w:lvlText w:val="%2."/>
      <w:lvlJc w:val="left"/>
      <w:pPr>
        <w:ind w:left="1440" w:hanging="360"/>
      </w:pPr>
    </w:lvl>
    <w:lvl w:ilvl="2" w:tplc="E2547374">
      <w:start w:val="1"/>
      <w:numFmt w:val="lowerRoman"/>
      <w:lvlText w:val="%3."/>
      <w:lvlJc w:val="right"/>
      <w:pPr>
        <w:ind w:left="2160" w:hanging="180"/>
      </w:pPr>
    </w:lvl>
    <w:lvl w:ilvl="3" w:tplc="BEFEBAF6">
      <w:start w:val="1"/>
      <w:numFmt w:val="decimal"/>
      <w:lvlText w:val="%4."/>
      <w:lvlJc w:val="left"/>
      <w:pPr>
        <w:ind w:left="2880" w:hanging="360"/>
      </w:pPr>
    </w:lvl>
    <w:lvl w:ilvl="4" w:tplc="0B3C5818">
      <w:start w:val="1"/>
      <w:numFmt w:val="lowerLetter"/>
      <w:lvlText w:val="%5."/>
      <w:lvlJc w:val="left"/>
      <w:pPr>
        <w:ind w:left="3600" w:hanging="360"/>
      </w:pPr>
    </w:lvl>
    <w:lvl w:ilvl="5" w:tplc="FD5E98C0">
      <w:start w:val="1"/>
      <w:numFmt w:val="lowerRoman"/>
      <w:lvlText w:val="%6."/>
      <w:lvlJc w:val="right"/>
      <w:pPr>
        <w:ind w:left="4320" w:hanging="180"/>
      </w:pPr>
    </w:lvl>
    <w:lvl w:ilvl="6" w:tplc="7EAAB1A0">
      <w:start w:val="1"/>
      <w:numFmt w:val="decimal"/>
      <w:lvlText w:val="%7."/>
      <w:lvlJc w:val="left"/>
      <w:pPr>
        <w:ind w:left="5040" w:hanging="360"/>
      </w:pPr>
    </w:lvl>
    <w:lvl w:ilvl="7" w:tplc="D476553C">
      <w:start w:val="1"/>
      <w:numFmt w:val="lowerLetter"/>
      <w:lvlText w:val="%8."/>
      <w:lvlJc w:val="left"/>
      <w:pPr>
        <w:ind w:left="5760" w:hanging="360"/>
      </w:pPr>
    </w:lvl>
    <w:lvl w:ilvl="8" w:tplc="3878A420">
      <w:start w:val="1"/>
      <w:numFmt w:val="lowerRoman"/>
      <w:lvlText w:val="%9."/>
      <w:lvlJc w:val="right"/>
      <w:pPr>
        <w:ind w:left="6480" w:hanging="180"/>
      </w:pPr>
    </w:lvl>
  </w:abstractNum>
  <w:abstractNum w:abstractNumId="20" w15:restartNumberingAfterBreak="0">
    <w:nsid w:val="21F560AF"/>
    <w:multiLevelType w:val="hybridMultilevel"/>
    <w:tmpl w:val="DE82A93C"/>
    <w:lvl w:ilvl="0" w:tplc="921CE90A">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367298"/>
    <w:multiLevelType w:val="hybridMultilevel"/>
    <w:tmpl w:val="1F16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41F39E"/>
    <w:multiLevelType w:val="singleLevel"/>
    <w:tmpl w:val="3641F39E"/>
    <w:lvl w:ilvl="0">
      <w:start w:val="1"/>
      <w:numFmt w:val="bullet"/>
      <w:lvlText w:val="﹢"/>
      <w:lvlJc w:val="left"/>
      <w:pPr>
        <w:tabs>
          <w:tab w:val="left" w:pos="420"/>
        </w:tabs>
        <w:ind w:left="418" w:hanging="418"/>
      </w:pPr>
      <w:rPr>
        <w:rFonts w:ascii="SimSun" w:eastAsia="SimSun" w:hAnsi="SimSun" w:cs="SimSun" w:hint="default"/>
      </w:rPr>
    </w:lvl>
  </w:abstractNum>
  <w:abstractNum w:abstractNumId="23" w15:restartNumberingAfterBreak="0">
    <w:nsid w:val="3B1AE552"/>
    <w:multiLevelType w:val="hybridMultilevel"/>
    <w:tmpl w:val="3CF86050"/>
    <w:lvl w:ilvl="0" w:tplc="7BB66FF8">
      <w:start w:val="3"/>
      <w:numFmt w:val="decimal"/>
      <w:lvlText w:val="%1."/>
      <w:lvlJc w:val="left"/>
      <w:pPr>
        <w:ind w:left="720" w:hanging="360"/>
      </w:pPr>
    </w:lvl>
    <w:lvl w:ilvl="1" w:tplc="0D1AEDFA">
      <w:start w:val="1"/>
      <w:numFmt w:val="lowerLetter"/>
      <w:lvlText w:val="%2."/>
      <w:lvlJc w:val="left"/>
      <w:pPr>
        <w:ind w:left="1440" w:hanging="360"/>
      </w:pPr>
    </w:lvl>
    <w:lvl w:ilvl="2" w:tplc="3238DC5E">
      <w:start w:val="1"/>
      <w:numFmt w:val="lowerRoman"/>
      <w:lvlText w:val="%3."/>
      <w:lvlJc w:val="right"/>
      <w:pPr>
        <w:ind w:left="2160" w:hanging="180"/>
      </w:pPr>
    </w:lvl>
    <w:lvl w:ilvl="3" w:tplc="94809EBC">
      <w:start w:val="1"/>
      <w:numFmt w:val="decimal"/>
      <w:lvlText w:val="%4."/>
      <w:lvlJc w:val="left"/>
      <w:pPr>
        <w:ind w:left="2880" w:hanging="360"/>
      </w:pPr>
    </w:lvl>
    <w:lvl w:ilvl="4" w:tplc="17488674">
      <w:start w:val="1"/>
      <w:numFmt w:val="lowerLetter"/>
      <w:lvlText w:val="%5."/>
      <w:lvlJc w:val="left"/>
      <w:pPr>
        <w:ind w:left="3600" w:hanging="360"/>
      </w:pPr>
    </w:lvl>
    <w:lvl w:ilvl="5" w:tplc="B0FA0AE8">
      <w:start w:val="1"/>
      <w:numFmt w:val="lowerRoman"/>
      <w:lvlText w:val="%6."/>
      <w:lvlJc w:val="right"/>
      <w:pPr>
        <w:ind w:left="4320" w:hanging="180"/>
      </w:pPr>
    </w:lvl>
    <w:lvl w:ilvl="6" w:tplc="C01A3B3A">
      <w:start w:val="1"/>
      <w:numFmt w:val="decimal"/>
      <w:lvlText w:val="%7."/>
      <w:lvlJc w:val="left"/>
      <w:pPr>
        <w:ind w:left="5040" w:hanging="360"/>
      </w:pPr>
    </w:lvl>
    <w:lvl w:ilvl="7" w:tplc="96384AE0">
      <w:start w:val="1"/>
      <w:numFmt w:val="lowerLetter"/>
      <w:lvlText w:val="%8."/>
      <w:lvlJc w:val="left"/>
      <w:pPr>
        <w:ind w:left="5760" w:hanging="360"/>
      </w:pPr>
    </w:lvl>
    <w:lvl w:ilvl="8" w:tplc="013837D4">
      <w:start w:val="1"/>
      <w:numFmt w:val="lowerRoman"/>
      <w:lvlText w:val="%9."/>
      <w:lvlJc w:val="right"/>
      <w:pPr>
        <w:ind w:left="6480" w:hanging="180"/>
      </w:pPr>
    </w:lvl>
  </w:abstractNum>
  <w:abstractNum w:abstractNumId="24" w15:restartNumberingAfterBreak="0">
    <w:nsid w:val="3EB008F3"/>
    <w:multiLevelType w:val="hybridMultilevel"/>
    <w:tmpl w:val="5362510A"/>
    <w:lvl w:ilvl="0" w:tplc="40F2D8DE">
      <w:start w:val="7"/>
      <w:numFmt w:val="decimal"/>
      <w:lvlText w:val="%1."/>
      <w:lvlJc w:val="left"/>
      <w:pPr>
        <w:ind w:left="720" w:hanging="360"/>
      </w:pPr>
    </w:lvl>
    <w:lvl w:ilvl="1" w:tplc="357C3E7A">
      <w:start w:val="1"/>
      <w:numFmt w:val="lowerLetter"/>
      <w:lvlText w:val="%2."/>
      <w:lvlJc w:val="left"/>
      <w:pPr>
        <w:ind w:left="1440" w:hanging="360"/>
      </w:pPr>
    </w:lvl>
    <w:lvl w:ilvl="2" w:tplc="5CF8066E">
      <w:start w:val="1"/>
      <w:numFmt w:val="lowerRoman"/>
      <w:lvlText w:val="%3."/>
      <w:lvlJc w:val="right"/>
      <w:pPr>
        <w:ind w:left="2160" w:hanging="180"/>
      </w:pPr>
    </w:lvl>
    <w:lvl w:ilvl="3" w:tplc="062E90A2">
      <w:start w:val="1"/>
      <w:numFmt w:val="decimal"/>
      <w:lvlText w:val="%4."/>
      <w:lvlJc w:val="left"/>
      <w:pPr>
        <w:ind w:left="2880" w:hanging="360"/>
      </w:pPr>
    </w:lvl>
    <w:lvl w:ilvl="4" w:tplc="2C287C48">
      <w:start w:val="1"/>
      <w:numFmt w:val="lowerLetter"/>
      <w:lvlText w:val="%5."/>
      <w:lvlJc w:val="left"/>
      <w:pPr>
        <w:ind w:left="3600" w:hanging="360"/>
      </w:pPr>
    </w:lvl>
    <w:lvl w:ilvl="5" w:tplc="32CC4364">
      <w:start w:val="1"/>
      <w:numFmt w:val="lowerRoman"/>
      <w:lvlText w:val="%6."/>
      <w:lvlJc w:val="right"/>
      <w:pPr>
        <w:ind w:left="4320" w:hanging="180"/>
      </w:pPr>
    </w:lvl>
    <w:lvl w:ilvl="6" w:tplc="BF42ED0C">
      <w:start w:val="1"/>
      <w:numFmt w:val="decimal"/>
      <w:lvlText w:val="%7."/>
      <w:lvlJc w:val="left"/>
      <w:pPr>
        <w:ind w:left="5040" w:hanging="360"/>
      </w:pPr>
    </w:lvl>
    <w:lvl w:ilvl="7" w:tplc="67209884">
      <w:start w:val="1"/>
      <w:numFmt w:val="lowerLetter"/>
      <w:lvlText w:val="%8."/>
      <w:lvlJc w:val="left"/>
      <w:pPr>
        <w:ind w:left="5760" w:hanging="360"/>
      </w:pPr>
    </w:lvl>
    <w:lvl w:ilvl="8" w:tplc="8B78E946">
      <w:start w:val="1"/>
      <w:numFmt w:val="lowerRoman"/>
      <w:lvlText w:val="%9."/>
      <w:lvlJc w:val="right"/>
      <w:pPr>
        <w:ind w:left="6480" w:hanging="180"/>
      </w:pPr>
    </w:lvl>
  </w:abstractNum>
  <w:abstractNum w:abstractNumId="25" w15:restartNumberingAfterBreak="0">
    <w:nsid w:val="42DB3575"/>
    <w:multiLevelType w:val="singleLevel"/>
    <w:tmpl w:val="42DB3575"/>
    <w:lvl w:ilvl="0">
      <w:start w:val="1"/>
      <w:numFmt w:val="bullet"/>
      <w:lvlText w:val="﹣"/>
      <w:lvlJc w:val="left"/>
      <w:pPr>
        <w:tabs>
          <w:tab w:val="left" w:pos="840"/>
        </w:tabs>
        <w:ind w:left="838" w:hanging="418"/>
      </w:pPr>
      <w:rPr>
        <w:rFonts w:ascii="SimSun" w:eastAsia="SimSun" w:hAnsi="SimSun" w:cs="SimSun" w:hint="default"/>
      </w:rPr>
    </w:lvl>
  </w:abstractNum>
  <w:abstractNum w:abstractNumId="26" w15:restartNumberingAfterBreak="0">
    <w:nsid w:val="433F1334"/>
    <w:multiLevelType w:val="hybridMultilevel"/>
    <w:tmpl w:val="D85E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581EE"/>
    <w:multiLevelType w:val="hybridMultilevel"/>
    <w:tmpl w:val="1FF09B40"/>
    <w:lvl w:ilvl="0" w:tplc="810C3D64">
      <w:start w:val="9"/>
      <w:numFmt w:val="decimal"/>
      <w:lvlText w:val="%1."/>
      <w:lvlJc w:val="left"/>
      <w:pPr>
        <w:ind w:left="720" w:hanging="360"/>
      </w:pPr>
    </w:lvl>
    <w:lvl w:ilvl="1" w:tplc="79D2FC90">
      <w:start w:val="1"/>
      <w:numFmt w:val="lowerLetter"/>
      <w:lvlText w:val="%2."/>
      <w:lvlJc w:val="left"/>
      <w:pPr>
        <w:ind w:left="1440" w:hanging="360"/>
      </w:pPr>
    </w:lvl>
    <w:lvl w:ilvl="2" w:tplc="C8561AAE">
      <w:start w:val="1"/>
      <w:numFmt w:val="lowerRoman"/>
      <w:lvlText w:val="%3."/>
      <w:lvlJc w:val="right"/>
      <w:pPr>
        <w:ind w:left="2160" w:hanging="180"/>
      </w:pPr>
    </w:lvl>
    <w:lvl w:ilvl="3" w:tplc="FF90E5EE">
      <w:start w:val="1"/>
      <w:numFmt w:val="decimal"/>
      <w:lvlText w:val="%4."/>
      <w:lvlJc w:val="left"/>
      <w:pPr>
        <w:ind w:left="2880" w:hanging="360"/>
      </w:pPr>
    </w:lvl>
    <w:lvl w:ilvl="4" w:tplc="833ABF90">
      <w:start w:val="1"/>
      <w:numFmt w:val="lowerLetter"/>
      <w:lvlText w:val="%5."/>
      <w:lvlJc w:val="left"/>
      <w:pPr>
        <w:ind w:left="3600" w:hanging="360"/>
      </w:pPr>
    </w:lvl>
    <w:lvl w:ilvl="5" w:tplc="8494AA0A">
      <w:start w:val="1"/>
      <w:numFmt w:val="lowerRoman"/>
      <w:lvlText w:val="%6."/>
      <w:lvlJc w:val="right"/>
      <w:pPr>
        <w:ind w:left="4320" w:hanging="180"/>
      </w:pPr>
    </w:lvl>
    <w:lvl w:ilvl="6" w:tplc="E7B259CE">
      <w:start w:val="1"/>
      <w:numFmt w:val="decimal"/>
      <w:lvlText w:val="%7."/>
      <w:lvlJc w:val="left"/>
      <w:pPr>
        <w:ind w:left="5040" w:hanging="360"/>
      </w:pPr>
    </w:lvl>
    <w:lvl w:ilvl="7" w:tplc="97DE84D6">
      <w:start w:val="1"/>
      <w:numFmt w:val="lowerLetter"/>
      <w:lvlText w:val="%8."/>
      <w:lvlJc w:val="left"/>
      <w:pPr>
        <w:ind w:left="5760" w:hanging="360"/>
      </w:pPr>
    </w:lvl>
    <w:lvl w:ilvl="8" w:tplc="A952410C">
      <w:start w:val="1"/>
      <w:numFmt w:val="lowerRoman"/>
      <w:lvlText w:val="%9."/>
      <w:lvlJc w:val="right"/>
      <w:pPr>
        <w:ind w:left="6480" w:hanging="180"/>
      </w:pPr>
    </w:lvl>
  </w:abstractNum>
  <w:abstractNum w:abstractNumId="28" w15:restartNumberingAfterBreak="0">
    <w:nsid w:val="45F02BA3"/>
    <w:multiLevelType w:val="hybridMultilevel"/>
    <w:tmpl w:val="891446F0"/>
    <w:lvl w:ilvl="0" w:tplc="FC76FCB8">
      <w:start w:val="14"/>
      <w:numFmt w:val="decimal"/>
      <w:lvlText w:val="%1."/>
      <w:lvlJc w:val="left"/>
      <w:pPr>
        <w:ind w:left="720" w:hanging="360"/>
      </w:pPr>
    </w:lvl>
    <w:lvl w:ilvl="1" w:tplc="CB087304">
      <w:start w:val="1"/>
      <w:numFmt w:val="lowerLetter"/>
      <w:lvlText w:val="%2."/>
      <w:lvlJc w:val="left"/>
      <w:pPr>
        <w:ind w:left="1440" w:hanging="360"/>
      </w:pPr>
    </w:lvl>
    <w:lvl w:ilvl="2" w:tplc="E3C486A6">
      <w:start w:val="1"/>
      <w:numFmt w:val="lowerRoman"/>
      <w:lvlText w:val="%3."/>
      <w:lvlJc w:val="right"/>
      <w:pPr>
        <w:ind w:left="2160" w:hanging="180"/>
      </w:pPr>
    </w:lvl>
    <w:lvl w:ilvl="3" w:tplc="357AF7A4">
      <w:start w:val="1"/>
      <w:numFmt w:val="decimal"/>
      <w:lvlText w:val="%4."/>
      <w:lvlJc w:val="left"/>
      <w:pPr>
        <w:ind w:left="2880" w:hanging="360"/>
      </w:pPr>
    </w:lvl>
    <w:lvl w:ilvl="4" w:tplc="E5F2FA9A">
      <w:start w:val="1"/>
      <w:numFmt w:val="lowerLetter"/>
      <w:lvlText w:val="%5."/>
      <w:lvlJc w:val="left"/>
      <w:pPr>
        <w:ind w:left="3600" w:hanging="360"/>
      </w:pPr>
    </w:lvl>
    <w:lvl w:ilvl="5" w:tplc="76A65CCA">
      <w:start w:val="1"/>
      <w:numFmt w:val="lowerRoman"/>
      <w:lvlText w:val="%6."/>
      <w:lvlJc w:val="right"/>
      <w:pPr>
        <w:ind w:left="4320" w:hanging="180"/>
      </w:pPr>
    </w:lvl>
    <w:lvl w:ilvl="6" w:tplc="2C52A562">
      <w:start w:val="1"/>
      <w:numFmt w:val="decimal"/>
      <w:lvlText w:val="%7."/>
      <w:lvlJc w:val="left"/>
      <w:pPr>
        <w:ind w:left="5040" w:hanging="360"/>
      </w:pPr>
    </w:lvl>
    <w:lvl w:ilvl="7" w:tplc="2800D308">
      <w:start w:val="1"/>
      <w:numFmt w:val="lowerLetter"/>
      <w:lvlText w:val="%8."/>
      <w:lvlJc w:val="left"/>
      <w:pPr>
        <w:ind w:left="5760" w:hanging="360"/>
      </w:pPr>
    </w:lvl>
    <w:lvl w:ilvl="8" w:tplc="747A0EB0">
      <w:start w:val="1"/>
      <w:numFmt w:val="lowerRoman"/>
      <w:lvlText w:val="%9."/>
      <w:lvlJc w:val="right"/>
      <w:pPr>
        <w:ind w:left="6480" w:hanging="180"/>
      </w:pPr>
    </w:lvl>
  </w:abstractNum>
  <w:abstractNum w:abstractNumId="29" w15:restartNumberingAfterBreak="0">
    <w:nsid w:val="49A73E57"/>
    <w:multiLevelType w:val="hybridMultilevel"/>
    <w:tmpl w:val="080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E3885"/>
    <w:multiLevelType w:val="hybridMultilevel"/>
    <w:tmpl w:val="10969008"/>
    <w:lvl w:ilvl="0" w:tplc="EDB02AA0">
      <w:start w:val="11"/>
      <w:numFmt w:val="decimal"/>
      <w:lvlText w:val="%1."/>
      <w:lvlJc w:val="left"/>
      <w:pPr>
        <w:ind w:left="720" w:hanging="360"/>
      </w:pPr>
    </w:lvl>
    <w:lvl w:ilvl="1" w:tplc="B13A8E62">
      <w:start w:val="1"/>
      <w:numFmt w:val="lowerLetter"/>
      <w:lvlText w:val="%2."/>
      <w:lvlJc w:val="left"/>
      <w:pPr>
        <w:ind w:left="1440" w:hanging="360"/>
      </w:pPr>
    </w:lvl>
    <w:lvl w:ilvl="2" w:tplc="D47ADC64">
      <w:start w:val="1"/>
      <w:numFmt w:val="lowerRoman"/>
      <w:lvlText w:val="%3."/>
      <w:lvlJc w:val="right"/>
      <w:pPr>
        <w:ind w:left="2160" w:hanging="180"/>
      </w:pPr>
    </w:lvl>
    <w:lvl w:ilvl="3" w:tplc="ACAA89EA">
      <w:start w:val="1"/>
      <w:numFmt w:val="decimal"/>
      <w:lvlText w:val="%4."/>
      <w:lvlJc w:val="left"/>
      <w:pPr>
        <w:ind w:left="2880" w:hanging="360"/>
      </w:pPr>
    </w:lvl>
    <w:lvl w:ilvl="4" w:tplc="8138AEBC">
      <w:start w:val="1"/>
      <w:numFmt w:val="lowerLetter"/>
      <w:lvlText w:val="%5."/>
      <w:lvlJc w:val="left"/>
      <w:pPr>
        <w:ind w:left="3600" w:hanging="360"/>
      </w:pPr>
    </w:lvl>
    <w:lvl w:ilvl="5" w:tplc="FDFC3F60">
      <w:start w:val="1"/>
      <w:numFmt w:val="lowerRoman"/>
      <w:lvlText w:val="%6."/>
      <w:lvlJc w:val="right"/>
      <w:pPr>
        <w:ind w:left="4320" w:hanging="180"/>
      </w:pPr>
    </w:lvl>
    <w:lvl w:ilvl="6" w:tplc="B82E396C">
      <w:start w:val="1"/>
      <w:numFmt w:val="decimal"/>
      <w:lvlText w:val="%7."/>
      <w:lvlJc w:val="left"/>
      <w:pPr>
        <w:ind w:left="5040" w:hanging="360"/>
      </w:pPr>
    </w:lvl>
    <w:lvl w:ilvl="7" w:tplc="410A91C0">
      <w:start w:val="1"/>
      <w:numFmt w:val="lowerLetter"/>
      <w:lvlText w:val="%8."/>
      <w:lvlJc w:val="left"/>
      <w:pPr>
        <w:ind w:left="5760" w:hanging="360"/>
      </w:pPr>
    </w:lvl>
    <w:lvl w:ilvl="8" w:tplc="1186B1B2">
      <w:start w:val="1"/>
      <w:numFmt w:val="lowerRoman"/>
      <w:lvlText w:val="%9."/>
      <w:lvlJc w:val="right"/>
      <w:pPr>
        <w:ind w:left="6480" w:hanging="180"/>
      </w:pPr>
    </w:lvl>
  </w:abstractNum>
  <w:abstractNum w:abstractNumId="31" w15:restartNumberingAfterBreak="0">
    <w:nsid w:val="4E6945CC"/>
    <w:multiLevelType w:val="multilevel"/>
    <w:tmpl w:val="4E6945CC"/>
    <w:lvl w:ilvl="0">
      <w:start w:val="1"/>
      <w:numFmt w:val="bullet"/>
      <w:lvlText w:val=""/>
      <w:lvlJc w:val="left"/>
      <w:pPr>
        <w:ind w:left="1240" w:hanging="360"/>
      </w:pPr>
      <w:rPr>
        <w:rFonts w:ascii="Symbol" w:hAnsi="Symbol" w:hint="default"/>
        <w:sz w:val="20"/>
        <w:szCs w:val="20"/>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32" w15:restartNumberingAfterBreak="0">
    <w:nsid w:val="5B578256"/>
    <w:multiLevelType w:val="hybridMultilevel"/>
    <w:tmpl w:val="C3B81D94"/>
    <w:lvl w:ilvl="0" w:tplc="34E488F8">
      <w:start w:val="6"/>
      <w:numFmt w:val="decimal"/>
      <w:lvlText w:val="%1."/>
      <w:lvlJc w:val="left"/>
      <w:pPr>
        <w:ind w:left="720" w:hanging="360"/>
      </w:pPr>
    </w:lvl>
    <w:lvl w:ilvl="1" w:tplc="0BD09C00">
      <w:start w:val="1"/>
      <w:numFmt w:val="lowerLetter"/>
      <w:lvlText w:val="%2."/>
      <w:lvlJc w:val="left"/>
      <w:pPr>
        <w:ind w:left="1440" w:hanging="360"/>
      </w:pPr>
    </w:lvl>
    <w:lvl w:ilvl="2" w:tplc="44F4A736">
      <w:start w:val="1"/>
      <w:numFmt w:val="lowerRoman"/>
      <w:lvlText w:val="%3."/>
      <w:lvlJc w:val="right"/>
      <w:pPr>
        <w:ind w:left="2160" w:hanging="180"/>
      </w:pPr>
    </w:lvl>
    <w:lvl w:ilvl="3" w:tplc="397233A4">
      <w:start w:val="1"/>
      <w:numFmt w:val="decimal"/>
      <w:lvlText w:val="%4."/>
      <w:lvlJc w:val="left"/>
      <w:pPr>
        <w:ind w:left="2880" w:hanging="360"/>
      </w:pPr>
    </w:lvl>
    <w:lvl w:ilvl="4" w:tplc="7E0E7934">
      <w:start w:val="1"/>
      <w:numFmt w:val="lowerLetter"/>
      <w:lvlText w:val="%5."/>
      <w:lvlJc w:val="left"/>
      <w:pPr>
        <w:ind w:left="3600" w:hanging="360"/>
      </w:pPr>
    </w:lvl>
    <w:lvl w:ilvl="5" w:tplc="1ED08AFA">
      <w:start w:val="1"/>
      <w:numFmt w:val="lowerRoman"/>
      <w:lvlText w:val="%6."/>
      <w:lvlJc w:val="right"/>
      <w:pPr>
        <w:ind w:left="4320" w:hanging="180"/>
      </w:pPr>
    </w:lvl>
    <w:lvl w:ilvl="6" w:tplc="30963C9C">
      <w:start w:val="1"/>
      <w:numFmt w:val="decimal"/>
      <w:lvlText w:val="%7."/>
      <w:lvlJc w:val="left"/>
      <w:pPr>
        <w:ind w:left="5040" w:hanging="360"/>
      </w:pPr>
    </w:lvl>
    <w:lvl w:ilvl="7" w:tplc="8E20EB9A">
      <w:start w:val="1"/>
      <w:numFmt w:val="lowerLetter"/>
      <w:lvlText w:val="%8."/>
      <w:lvlJc w:val="left"/>
      <w:pPr>
        <w:ind w:left="5760" w:hanging="360"/>
      </w:pPr>
    </w:lvl>
    <w:lvl w:ilvl="8" w:tplc="036A7620">
      <w:start w:val="1"/>
      <w:numFmt w:val="lowerRoman"/>
      <w:lvlText w:val="%9."/>
      <w:lvlJc w:val="right"/>
      <w:pPr>
        <w:ind w:left="6480" w:hanging="180"/>
      </w:pPr>
    </w:lvl>
  </w:abstractNum>
  <w:abstractNum w:abstractNumId="33" w15:restartNumberingAfterBreak="0">
    <w:nsid w:val="5BF77D65"/>
    <w:multiLevelType w:val="multilevel"/>
    <w:tmpl w:val="5BF77D65"/>
    <w:lvl w:ilvl="0">
      <w:start w:val="1"/>
      <w:numFmt w:val="decimal"/>
      <w:suff w:val="space"/>
      <w:lvlText w:val="%1."/>
      <w:lvlJc w:val="left"/>
      <w:rPr>
        <w:rFonts w:hint="default"/>
        <w:b/>
        <w:bCs/>
        <w:i w:val="0"/>
        <w:iCs w:val="0"/>
        <w:color w:val="00B050"/>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4" w15:restartNumberingAfterBreak="0">
    <w:nsid w:val="6026482B"/>
    <w:multiLevelType w:val="hybridMultilevel"/>
    <w:tmpl w:val="FFC4B804"/>
    <w:lvl w:ilvl="0" w:tplc="FC84FBB8">
      <w:start w:val="10"/>
      <w:numFmt w:val="decimal"/>
      <w:lvlText w:val="%1."/>
      <w:lvlJc w:val="left"/>
      <w:pPr>
        <w:ind w:left="720" w:hanging="360"/>
      </w:pPr>
    </w:lvl>
    <w:lvl w:ilvl="1" w:tplc="60088D5E">
      <w:start w:val="1"/>
      <w:numFmt w:val="lowerLetter"/>
      <w:lvlText w:val="%2."/>
      <w:lvlJc w:val="left"/>
      <w:pPr>
        <w:ind w:left="1440" w:hanging="360"/>
      </w:pPr>
    </w:lvl>
    <w:lvl w:ilvl="2" w:tplc="B65214CC">
      <w:start w:val="1"/>
      <w:numFmt w:val="lowerRoman"/>
      <w:lvlText w:val="%3."/>
      <w:lvlJc w:val="right"/>
      <w:pPr>
        <w:ind w:left="2160" w:hanging="180"/>
      </w:pPr>
    </w:lvl>
    <w:lvl w:ilvl="3" w:tplc="12D6238C">
      <w:start w:val="1"/>
      <w:numFmt w:val="decimal"/>
      <w:lvlText w:val="%4."/>
      <w:lvlJc w:val="left"/>
      <w:pPr>
        <w:ind w:left="2880" w:hanging="360"/>
      </w:pPr>
    </w:lvl>
    <w:lvl w:ilvl="4" w:tplc="352062CA">
      <w:start w:val="1"/>
      <w:numFmt w:val="lowerLetter"/>
      <w:lvlText w:val="%5."/>
      <w:lvlJc w:val="left"/>
      <w:pPr>
        <w:ind w:left="3600" w:hanging="360"/>
      </w:pPr>
    </w:lvl>
    <w:lvl w:ilvl="5" w:tplc="578603E4">
      <w:start w:val="1"/>
      <w:numFmt w:val="lowerRoman"/>
      <w:lvlText w:val="%6."/>
      <w:lvlJc w:val="right"/>
      <w:pPr>
        <w:ind w:left="4320" w:hanging="180"/>
      </w:pPr>
    </w:lvl>
    <w:lvl w:ilvl="6" w:tplc="9C24ABD8">
      <w:start w:val="1"/>
      <w:numFmt w:val="decimal"/>
      <w:lvlText w:val="%7."/>
      <w:lvlJc w:val="left"/>
      <w:pPr>
        <w:ind w:left="5040" w:hanging="360"/>
      </w:pPr>
    </w:lvl>
    <w:lvl w:ilvl="7" w:tplc="257ED102">
      <w:start w:val="1"/>
      <w:numFmt w:val="lowerLetter"/>
      <w:lvlText w:val="%8."/>
      <w:lvlJc w:val="left"/>
      <w:pPr>
        <w:ind w:left="5760" w:hanging="360"/>
      </w:pPr>
    </w:lvl>
    <w:lvl w:ilvl="8" w:tplc="BE925E7A">
      <w:start w:val="1"/>
      <w:numFmt w:val="lowerRoman"/>
      <w:lvlText w:val="%9."/>
      <w:lvlJc w:val="right"/>
      <w:pPr>
        <w:ind w:left="6480" w:hanging="180"/>
      </w:pPr>
    </w:lvl>
  </w:abstractNum>
  <w:abstractNum w:abstractNumId="35" w15:restartNumberingAfterBreak="0">
    <w:nsid w:val="6FF4BD8C"/>
    <w:multiLevelType w:val="hybridMultilevel"/>
    <w:tmpl w:val="4750147C"/>
    <w:lvl w:ilvl="0" w:tplc="523642BA">
      <w:start w:val="12"/>
      <w:numFmt w:val="decimal"/>
      <w:lvlText w:val="%1."/>
      <w:lvlJc w:val="left"/>
      <w:pPr>
        <w:ind w:left="720" w:hanging="360"/>
      </w:pPr>
    </w:lvl>
    <w:lvl w:ilvl="1" w:tplc="32508B86">
      <w:start w:val="1"/>
      <w:numFmt w:val="lowerLetter"/>
      <w:lvlText w:val="%2."/>
      <w:lvlJc w:val="left"/>
      <w:pPr>
        <w:ind w:left="1440" w:hanging="360"/>
      </w:pPr>
    </w:lvl>
    <w:lvl w:ilvl="2" w:tplc="17022646">
      <w:start w:val="1"/>
      <w:numFmt w:val="lowerRoman"/>
      <w:lvlText w:val="%3."/>
      <w:lvlJc w:val="right"/>
      <w:pPr>
        <w:ind w:left="2160" w:hanging="180"/>
      </w:pPr>
    </w:lvl>
    <w:lvl w:ilvl="3" w:tplc="BC8E16D2">
      <w:start w:val="1"/>
      <w:numFmt w:val="decimal"/>
      <w:lvlText w:val="%4."/>
      <w:lvlJc w:val="left"/>
      <w:pPr>
        <w:ind w:left="2880" w:hanging="360"/>
      </w:pPr>
    </w:lvl>
    <w:lvl w:ilvl="4" w:tplc="F7CC0C82">
      <w:start w:val="1"/>
      <w:numFmt w:val="lowerLetter"/>
      <w:lvlText w:val="%5."/>
      <w:lvlJc w:val="left"/>
      <w:pPr>
        <w:ind w:left="3600" w:hanging="360"/>
      </w:pPr>
    </w:lvl>
    <w:lvl w:ilvl="5" w:tplc="578CFFDA">
      <w:start w:val="1"/>
      <w:numFmt w:val="lowerRoman"/>
      <w:lvlText w:val="%6."/>
      <w:lvlJc w:val="right"/>
      <w:pPr>
        <w:ind w:left="4320" w:hanging="180"/>
      </w:pPr>
    </w:lvl>
    <w:lvl w:ilvl="6" w:tplc="1CF65216">
      <w:start w:val="1"/>
      <w:numFmt w:val="decimal"/>
      <w:lvlText w:val="%7."/>
      <w:lvlJc w:val="left"/>
      <w:pPr>
        <w:ind w:left="5040" w:hanging="360"/>
      </w:pPr>
    </w:lvl>
    <w:lvl w:ilvl="7" w:tplc="87263EAA">
      <w:start w:val="1"/>
      <w:numFmt w:val="lowerLetter"/>
      <w:lvlText w:val="%8."/>
      <w:lvlJc w:val="left"/>
      <w:pPr>
        <w:ind w:left="5760" w:hanging="360"/>
      </w:pPr>
    </w:lvl>
    <w:lvl w:ilvl="8" w:tplc="5B100E98">
      <w:start w:val="1"/>
      <w:numFmt w:val="lowerRoman"/>
      <w:lvlText w:val="%9."/>
      <w:lvlJc w:val="right"/>
      <w:pPr>
        <w:ind w:left="6480" w:hanging="180"/>
      </w:pPr>
    </w:lvl>
  </w:abstractNum>
  <w:abstractNum w:abstractNumId="36" w15:restartNumberingAfterBreak="0">
    <w:nsid w:val="76107B67"/>
    <w:multiLevelType w:val="hybridMultilevel"/>
    <w:tmpl w:val="80CEE4C6"/>
    <w:lvl w:ilvl="0" w:tplc="01AEC062">
      <w:start w:val="5"/>
      <w:numFmt w:val="decimal"/>
      <w:lvlText w:val="%1."/>
      <w:lvlJc w:val="left"/>
      <w:pPr>
        <w:ind w:left="720" w:hanging="360"/>
      </w:pPr>
    </w:lvl>
    <w:lvl w:ilvl="1" w:tplc="293099EA">
      <w:start w:val="1"/>
      <w:numFmt w:val="lowerLetter"/>
      <w:lvlText w:val="%2."/>
      <w:lvlJc w:val="left"/>
      <w:pPr>
        <w:ind w:left="1440" w:hanging="360"/>
      </w:pPr>
    </w:lvl>
    <w:lvl w:ilvl="2" w:tplc="2BF6C092">
      <w:start w:val="1"/>
      <w:numFmt w:val="lowerRoman"/>
      <w:lvlText w:val="%3."/>
      <w:lvlJc w:val="right"/>
      <w:pPr>
        <w:ind w:left="2160" w:hanging="180"/>
      </w:pPr>
    </w:lvl>
    <w:lvl w:ilvl="3" w:tplc="55866344">
      <w:start w:val="1"/>
      <w:numFmt w:val="decimal"/>
      <w:lvlText w:val="%4."/>
      <w:lvlJc w:val="left"/>
      <w:pPr>
        <w:ind w:left="2880" w:hanging="360"/>
      </w:pPr>
    </w:lvl>
    <w:lvl w:ilvl="4" w:tplc="7F706BA0">
      <w:start w:val="1"/>
      <w:numFmt w:val="lowerLetter"/>
      <w:lvlText w:val="%5."/>
      <w:lvlJc w:val="left"/>
      <w:pPr>
        <w:ind w:left="3600" w:hanging="360"/>
      </w:pPr>
    </w:lvl>
    <w:lvl w:ilvl="5" w:tplc="4BFC715C">
      <w:start w:val="1"/>
      <w:numFmt w:val="lowerRoman"/>
      <w:lvlText w:val="%6."/>
      <w:lvlJc w:val="right"/>
      <w:pPr>
        <w:ind w:left="4320" w:hanging="180"/>
      </w:pPr>
    </w:lvl>
    <w:lvl w:ilvl="6" w:tplc="6E10E1F8">
      <w:start w:val="1"/>
      <w:numFmt w:val="decimal"/>
      <w:lvlText w:val="%7."/>
      <w:lvlJc w:val="left"/>
      <w:pPr>
        <w:ind w:left="5040" w:hanging="360"/>
      </w:pPr>
    </w:lvl>
    <w:lvl w:ilvl="7" w:tplc="91109DDC">
      <w:start w:val="1"/>
      <w:numFmt w:val="lowerLetter"/>
      <w:lvlText w:val="%8."/>
      <w:lvlJc w:val="left"/>
      <w:pPr>
        <w:ind w:left="5760" w:hanging="360"/>
      </w:pPr>
    </w:lvl>
    <w:lvl w:ilvl="8" w:tplc="811A548C">
      <w:start w:val="1"/>
      <w:numFmt w:val="lowerRoman"/>
      <w:lvlText w:val="%9."/>
      <w:lvlJc w:val="right"/>
      <w:pPr>
        <w:ind w:left="6480" w:hanging="180"/>
      </w:pPr>
    </w:lvl>
  </w:abstractNum>
  <w:num w:numId="1" w16cid:durableId="542836849">
    <w:abstractNumId w:val="15"/>
  </w:num>
  <w:num w:numId="2" w16cid:durableId="471872447">
    <w:abstractNumId w:val="28"/>
  </w:num>
  <w:num w:numId="3" w16cid:durableId="1975790699">
    <w:abstractNumId w:val="19"/>
  </w:num>
  <w:num w:numId="4" w16cid:durableId="221646916">
    <w:abstractNumId w:val="35"/>
  </w:num>
  <w:num w:numId="5" w16cid:durableId="391856494">
    <w:abstractNumId w:val="30"/>
  </w:num>
  <w:num w:numId="6" w16cid:durableId="900484699">
    <w:abstractNumId w:val="34"/>
  </w:num>
  <w:num w:numId="7" w16cid:durableId="1699890229">
    <w:abstractNumId w:val="27"/>
  </w:num>
  <w:num w:numId="8" w16cid:durableId="323240988">
    <w:abstractNumId w:val="12"/>
  </w:num>
  <w:num w:numId="9" w16cid:durableId="1011948963">
    <w:abstractNumId w:val="24"/>
  </w:num>
  <w:num w:numId="10" w16cid:durableId="1984697170">
    <w:abstractNumId w:val="32"/>
  </w:num>
  <w:num w:numId="11" w16cid:durableId="433600540">
    <w:abstractNumId w:val="36"/>
  </w:num>
  <w:num w:numId="12" w16cid:durableId="1061833649">
    <w:abstractNumId w:val="17"/>
  </w:num>
  <w:num w:numId="13" w16cid:durableId="1237403661">
    <w:abstractNumId w:val="23"/>
  </w:num>
  <w:num w:numId="14" w16cid:durableId="2018456995">
    <w:abstractNumId w:val="13"/>
  </w:num>
  <w:num w:numId="15" w16cid:durableId="1722050332">
    <w:abstractNumId w:val="14"/>
  </w:num>
  <w:num w:numId="16" w16cid:durableId="1565095481">
    <w:abstractNumId w:val="11"/>
  </w:num>
  <w:num w:numId="17" w16cid:durableId="657536873">
    <w:abstractNumId w:val="9"/>
  </w:num>
  <w:num w:numId="18" w16cid:durableId="1410419773">
    <w:abstractNumId w:val="8"/>
  </w:num>
  <w:num w:numId="19" w16cid:durableId="2125685808">
    <w:abstractNumId w:val="7"/>
  </w:num>
  <w:num w:numId="20" w16cid:durableId="1427965551">
    <w:abstractNumId w:val="6"/>
  </w:num>
  <w:num w:numId="21" w16cid:durableId="1224489330">
    <w:abstractNumId w:val="10"/>
  </w:num>
  <w:num w:numId="22" w16cid:durableId="1932155100">
    <w:abstractNumId w:val="5"/>
  </w:num>
  <w:num w:numId="23" w16cid:durableId="1495951063">
    <w:abstractNumId w:val="4"/>
  </w:num>
  <w:num w:numId="24" w16cid:durableId="929393067">
    <w:abstractNumId w:val="3"/>
  </w:num>
  <w:num w:numId="25" w16cid:durableId="581570037">
    <w:abstractNumId w:val="2"/>
  </w:num>
  <w:num w:numId="26" w16cid:durableId="958224493">
    <w:abstractNumId w:val="22"/>
  </w:num>
  <w:num w:numId="27" w16cid:durableId="1984774008">
    <w:abstractNumId w:val="1"/>
  </w:num>
  <w:num w:numId="28" w16cid:durableId="505553903">
    <w:abstractNumId w:val="25"/>
  </w:num>
  <w:num w:numId="29" w16cid:durableId="139618041">
    <w:abstractNumId w:val="31"/>
  </w:num>
  <w:num w:numId="30" w16cid:durableId="1107000655">
    <w:abstractNumId w:val="16"/>
  </w:num>
  <w:num w:numId="31" w16cid:durableId="1977955251">
    <w:abstractNumId w:val="0"/>
  </w:num>
  <w:num w:numId="32" w16cid:durableId="1221479416">
    <w:abstractNumId w:val="33"/>
  </w:num>
  <w:num w:numId="33" w16cid:durableId="100875999">
    <w:abstractNumId w:val="21"/>
  </w:num>
  <w:num w:numId="34" w16cid:durableId="1303462844">
    <w:abstractNumId w:val="26"/>
  </w:num>
  <w:num w:numId="35" w16cid:durableId="887107712">
    <w:abstractNumId w:val="29"/>
  </w:num>
  <w:num w:numId="36" w16cid:durableId="292297376">
    <w:abstractNumId w:val="18"/>
  </w:num>
  <w:num w:numId="37" w16cid:durableId="9546770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0A31"/>
    <w:rsid w:val="000716D2"/>
    <w:rsid w:val="00071AAB"/>
    <w:rsid w:val="000723B8"/>
    <w:rsid w:val="000853BB"/>
    <w:rsid w:val="000B4BF3"/>
    <w:rsid w:val="000B4D11"/>
    <w:rsid w:val="000B76C4"/>
    <w:rsid w:val="000C5610"/>
    <w:rsid w:val="000C66DB"/>
    <w:rsid w:val="000E433E"/>
    <w:rsid w:val="000E6552"/>
    <w:rsid w:val="000F3A4F"/>
    <w:rsid w:val="000F59AC"/>
    <w:rsid w:val="001337B6"/>
    <w:rsid w:val="001364FE"/>
    <w:rsid w:val="001368DD"/>
    <w:rsid w:val="00147DB3"/>
    <w:rsid w:val="001518A5"/>
    <w:rsid w:val="00160BBD"/>
    <w:rsid w:val="00170095"/>
    <w:rsid w:val="0017043F"/>
    <w:rsid w:val="00170E4F"/>
    <w:rsid w:val="00172A27"/>
    <w:rsid w:val="001743F4"/>
    <w:rsid w:val="00174C57"/>
    <w:rsid w:val="00187C33"/>
    <w:rsid w:val="001936B7"/>
    <w:rsid w:val="00196AB1"/>
    <w:rsid w:val="001B587E"/>
    <w:rsid w:val="00201333"/>
    <w:rsid w:val="0020202E"/>
    <w:rsid w:val="00210FA7"/>
    <w:rsid w:val="00216417"/>
    <w:rsid w:val="002220E0"/>
    <w:rsid w:val="002317F9"/>
    <w:rsid w:val="0026631D"/>
    <w:rsid w:val="002C2F53"/>
    <w:rsid w:val="002E77CE"/>
    <w:rsid w:val="0033518C"/>
    <w:rsid w:val="003405BB"/>
    <w:rsid w:val="003437C2"/>
    <w:rsid w:val="00372DF9"/>
    <w:rsid w:val="00377186"/>
    <w:rsid w:val="00384125"/>
    <w:rsid w:val="003A1C03"/>
    <w:rsid w:val="003C5F40"/>
    <w:rsid w:val="00414627"/>
    <w:rsid w:val="00416E62"/>
    <w:rsid w:val="00425D63"/>
    <w:rsid w:val="004643D8"/>
    <w:rsid w:val="004808F1"/>
    <w:rsid w:val="00497C24"/>
    <w:rsid w:val="004A4EC1"/>
    <w:rsid w:val="004C1368"/>
    <w:rsid w:val="004C7BA5"/>
    <w:rsid w:val="004E358C"/>
    <w:rsid w:val="004E602A"/>
    <w:rsid w:val="004E7628"/>
    <w:rsid w:val="004F48F2"/>
    <w:rsid w:val="005149B1"/>
    <w:rsid w:val="00534FCB"/>
    <w:rsid w:val="00557F94"/>
    <w:rsid w:val="005647F2"/>
    <w:rsid w:val="005662D1"/>
    <w:rsid w:val="005671D9"/>
    <w:rsid w:val="0056784B"/>
    <w:rsid w:val="005706F7"/>
    <w:rsid w:val="00573A09"/>
    <w:rsid w:val="005763DA"/>
    <w:rsid w:val="00597E73"/>
    <w:rsid w:val="005A4526"/>
    <w:rsid w:val="005A6928"/>
    <w:rsid w:val="005B2A2E"/>
    <w:rsid w:val="005C1B16"/>
    <w:rsid w:val="005E53D0"/>
    <w:rsid w:val="005F2218"/>
    <w:rsid w:val="005F2286"/>
    <w:rsid w:val="006002EB"/>
    <w:rsid w:val="006128EF"/>
    <w:rsid w:val="006214B3"/>
    <w:rsid w:val="006264B4"/>
    <w:rsid w:val="00635DA0"/>
    <w:rsid w:val="00643033"/>
    <w:rsid w:val="00644CC3"/>
    <w:rsid w:val="00661468"/>
    <w:rsid w:val="006649F0"/>
    <w:rsid w:val="00667B30"/>
    <w:rsid w:val="0067245D"/>
    <w:rsid w:val="0068470E"/>
    <w:rsid w:val="00695DCD"/>
    <w:rsid w:val="006A05CC"/>
    <w:rsid w:val="006A35A7"/>
    <w:rsid w:val="007024B3"/>
    <w:rsid w:val="00713B0F"/>
    <w:rsid w:val="007152D7"/>
    <w:rsid w:val="00735A65"/>
    <w:rsid w:val="00746C14"/>
    <w:rsid w:val="00764956"/>
    <w:rsid w:val="007C1F3B"/>
    <w:rsid w:val="007C2C59"/>
    <w:rsid w:val="007E01FA"/>
    <w:rsid w:val="007E5B8F"/>
    <w:rsid w:val="00801F23"/>
    <w:rsid w:val="00837632"/>
    <w:rsid w:val="0085640F"/>
    <w:rsid w:val="008567AA"/>
    <w:rsid w:val="00875A05"/>
    <w:rsid w:val="00892712"/>
    <w:rsid w:val="008A207A"/>
    <w:rsid w:val="008A680A"/>
    <w:rsid w:val="008A7328"/>
    <w:rsid w:val="008B0BB0"/>
    <w:rsid w:val="008E1F7E"/>
    <w:rsid w:val="008E5785"/>
    <w:rsid w:val="008E6C4B"/>
    <w:rsid w:val="008F18C0"/>
    <w:rsid w:val="00905869"/>
    <w:rsid w:val="00906BD1"/>
    <w:rsid w:val="00907648"/>
    <w:rsid w:val="00921BD6"/>
    <w:rsid w:val="00930FDE"/>
    <w:rsid w:val="009446A0"/>
    <w:rsid w:val="00964027"/>
    <w:rsid w:val="00970D29"/>
    <w:rsid w:val="00984C93"/>
    <w:rsid w:val="00987CE1"/>
    <w:rsid w:val="0099405C"/>
    <w:rsid w:val="009A76ED"/>
    <w:rsid w:val="009C007C"/>
    <w:rsid w:val="009C5D75"/>
    <w:rsid w:val="009C600F"/>
    <w:rsid w:val="009D3723"/>
    <w:rsid w:val="009E04F2"/>
    <w:rsid w:val="009F625F"/>
    <w:rsid w:val="00A03B7B"/>
    <w:rsid w:val="00A200C9"/>
    <w:rsid w:val="00A233B8"/>
    <w:rsid w:val="00A250D5"/>
    <w:rsid w:val="00A32F56"/>
    <w:rsid w:val="00A36028"/>
    <w:rsid w:val="00A62392"/>
    <w:rsid w:val="00A91424"/>
    <w:rsid w:val="00AA28B7"/>
    <w:rsid w:val="00AA2C77"/>
    <w:rsid w:val="00AA7C33"/>
    <w:rsid w:val="00AC3FB9"/>
    <w:rsid w:val="00AC702A"/>
    <w:rsid w:val="00AC720A"/>
    <w:rsid w:val="00AD226F"/>
    <w:rsid w:val="00AE6C3B"/>
    <w:rsid w:val="00B05E59"/>
    <w:rsid w:val="00B13A52"/>
    <w:rsid w:val="00B24CF4"/>
    <w:rsid w:val="00B26993"/>
    <w:rsid w:val="00B4570C"/>
    <w:rsid w:val="00B5208C"/>
    <w:rsid w:val="00B61B67"/>
    <w:rsid w:val="00B74876"/>
    <w:rsid w:val="00B7764F"/>
    <w:rsid w:val="00BB7C2B"/>
    <w:rsid w:val="00BC1664"/>
    <w:rsid w:val="00BC2546"/>
    <w:rsid w:val="00C00932"/>
    <w:rsid w:val="00C05085"/>
    <w:rsid w:val="00C1593D"/>
    <w:rsid w:val="00C56C7E"/>
    <w:rsid w:val="00C776A4"/>
    <w:rsid w:val="00CA2C6C"/>
    <w:rsid w:val="00CC0600"/>
    <w:rsid w:val="00CC1717"/>
    <w:rsid w:val="00CC78AC"/>
    <w:rsid w:val="00CF7953"/>
    <w:rsid w:val="00D07232"/>
    <w:rsid w:val="00D10245"/>
    <w:rsid w:val="00D21BDD"/>
    <w:rsid w:val="00D372C6"/>
    <w:rsid w:val="00D65F07"/>
    <w:rsid w:val="00D6746A"/>
    <w:rsid w:val="00D92BB7"/>
    <w:rsid w:val="00DA633A"/>
    <w:rsid w:val="00DC5910"/>
    <w:rsid w:val="00DC76D2"/>
    <w:rsid w:val="00DD30ED"/>
    <w:rsid w:val="00DD52BB"/>
    <w:rsid w:val="00DE2FAE"/>
    <w:rsid w:val="00DE741E"/>
    <w:rsid w:val="00E132EE"/>
    <w:rsid w:val="00E46D9A"/>
    <w:rsid w:val="00E64C21"/>
    <w:rsid w:val="00EA716C"/>
    <w:rsid w:val="00EC24C6"/>
    <w:rsid w:val="00EC5DAC"/>
    <w:rsid w:val="00EF2933"/>
    <w:rsid w:val="00F05146"/>
    <w:rsid w:val="00F1115D"/>
    <w:rsid w:val="00F3513C"/>
    <w:rsid w:val="00F465C5"/>
    <w:rsid w:val="00F5180D"/>
    <w:rsid w:val="00F51B21"/>
    <w:rsid w:val="00F51D87"/>
    <w:rsid w:val="00F837AA"/>
    <w:rsid w:val="00F8455C"/>
    <w:rsid w:val="00F95624"/>
    <w:rsid w:val="00FB1882"/>
    <w:rsid w:val="00FC20E9"/>
    <w:rsid w:val="00FD375A"/>
    <w:rsid w:val="05142389"/>
    <w:rsid w:val="087D32B3"/>
    <w:rsid w:val="0A1F0ADC"/>
    <w:rsid w:val="12B24FC6"/>
    <w:rsid w:val="18C0F8A9"/>
    <w:rsid w:val="1BD542A7"/>
    <w:rsid w:val="21F10E0C"/>
    <w:rsid w:val="27911807"/>
    <w:rsid w:val="28E26D8C"/>
    <w:rsid w:val="2ABC7136"/>
    <w:rsid w:val="2C7C766E"/>
    <w:rsid w:val="31AACEEA"/>
    <w:rsid w:val="3BE2B7B3"/>
    <w:rsid w:val="43FD0B36"/>
    <w:rsid w:val="4D5E40B4"/>
    <w:rsid w:val="518E73DD"/>
    <w:rsid w:val="53984562"/>
    <w:rsid w:val="54F34274"/>
    <w:rsid w:val="55A224FF"/>
    <w:rsid w:val="63E52757"/>
    <w:rsid w:val="670C0634"/>
    <w:rsid w:val="6D531C28"/>
    <w:rsid w:val="705EFF16"/>
    <w:rsid w:val="711C51A1"/>
    <w:rsid w:val="728E7F38"/>
    <w:rsid w:val="77E505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fillcolor="white">
      <v:fill color="white"/>
    </o:shapedefaults>
    <o:shapelayout v:ext="edit">
      <o:idmap v:ext="edit" data="1"/>
    </o:shapelayout>
  </w:shapeDefaults>
  <w:decimalSymbol w:val="."/>
  <w:listSeparator w:val=","/>
  <w14:docId w14:val="7A0AF567"/>
  <w15:docId w15:val="{9D299978-5555-442C-A7D0-266AFA93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8"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2" w:qFormat="1"/>
    <w:lsdException w:name="Note Heading"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kern w:val="2"/>
      <w:sz w:val="26"/>
      <w:lang w:eastAsia="zh-CN"/>
    </w:rPr>
  </w:style>
  <w:style w:type="paragraph" w:styleId="Heading1">
    <w:name w:val="heading 1"/>
    <w:basedOn w:val="Normal"/>
    <w:next w:val="Normal"/>
    <w:qFormat/>
    <w:pPr>
      <w:keepNext/>
      <w:keepLines/>
      <w:spacing w:before="340" w:after="330" w:line="578" w:lineRule="auto"/>
      <w:outlineLvl w:val="0"/>
    </w:pPr>
    <w:rPr>
      <w:b/>
      <w:bCs/>
      <w:kern w:val="44"/>
      <w:szCs w:val="44"/>
    </w:rPr>
  </w:style>
  <w:style w:type="paragraph" w:styleId="Heading2">
    <w:name w:val="heading 2"/>
    <w:basedOn w:val="Normal"/>
    <w:next w:val="Normal"/>
    <w:unhideWhenUsed/>
    <w:qFormat/>
    <w:pPr>
      <w:keepNext/>
      <w:keepLines/>
      <w:spacing w:before="260" w:after="260" w:line="416" w:lineRule="auto"/>
      <w:ind w:leftChars="100" w:left="100"/>
      <w:outlineLvl w:val="1"/>
    </w:pPr>
    <w:rPr>
      <w:b/>
      <w:bCs/>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6"/>
      </w:numPr>
    </w:pPr>
  </w:style>
  <w:style w:type="paragraph" w:styleId="ListBullet2">
    <w:name w:val="List Bullet 2"/>
    <w:basedOn w:val="Normal"/>
    <w:qFormat/>
    <w:pPr>
      <w:numPr>
        <w:numId w:val="17"/>
      </w:numPr>
    </w:pPr>
  </w:style>
  <w:style w:type="paragraph" w:styleId="ListBullet3">
    <w:name w:val="List Bullet 3"/>
    <w:basedOn w:val="Normal"/>
    <w:qFormat/>
    <w:pPr>
      <w:numPr>
        <w:numId w:val="18"/>
      </w:numPr>
    </w:pPr>
  </w:style>
  <w:style w:type="paragraph" w:styleId="ListBullet4">
    <w:name w:val="List Bullet 4"/>
    <w:basedOn w:val="Normal"/>
    <w:qFormat/>
    <w:pPr>
      <w:numPr>
        <w:numId w:val="19"/>
      </w:numPr>
    </w:pPr>
  </w:style>
  <w:style w:type="paragraph" w:styleId="ListBullet5">
    <w:name w:val="List Bullet 5"/>
    <w:basedOn w:val="Normal"/>
    <w:qFormat/>
    <w:pPr>
      <w:numPr>
        <w:numId w:val="20"/>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21"/>
      </w:numPr>
    </w:pPr>
  </w:style>
  <w:style w:type="paragraph" w:styleId="ListNumber2">
    <w:name w:val="List Number 2"/>
    <w:basedOn w:val="Normal"/>
    <w:qFormat/>
    <w:pPr>
      <w:numPr>
        <w:numId w:val="22"/>
      </w:numPr>
    </w:pPr>
  </w:style>
  <w:style w:type="paragraph" w:styleId="ListNumber3">
    <w:name w:val="List Number 3"/>
    <w:basedOn w:val="Normal"/>
    <w:qFormat/>
    <w:pPr>
      <w:numPr>
        <w:numId w:val="23"/>
      </w:numPr>
    </w:pPr>
  </w:style>
  <w:style w:type="paragraph" w:styleId="ListNumber4">
    <w:name w:val="List Number 4"/>
    <w:basedOn w:val="Normal"/>
    <w:qFormat/>
    <w:pPr>
      <w:numPr>
        <w:numId w:val="24"/>
      </w:numPr>
    </w:pPr>
  </w:style>
  <w:style w:type="paragraph" w:styleId="ListNumber5">
    <w:name w:val="List Number 5"/>
    <w:basedOn w:val="Normal"/>
    <w:qFormat/>
    <w:pPr>
      <w:numPr>
        <w:numId w:val="25"/>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uiPriority w:val="99"/>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Char">
    <w:name w:val="无间隔 Char"/>
    <w:basedOn w:val="DefaultParagraphFont"/>
    <w:link w:val="KhngDncch1"/>
    <w:rPr>
      <w:rFonts w:ascii="Times New Roman" w:eastAsia="SimSun" w:hAnsi="Times New Roman" w:hint="default"/>
      <w:sz w:val="22"/>
    </w:rPr>
  </w:style>
  <w:style w:type="paragraph" w:customStyle="1" w:styleId="KhngDncch1">
    <w:name w:val="Không Dãn cách1"/>
    <w:link w:val="Char"/>
    <w:rPr>
      <w:sz w:val="22"/>
      <w:lang w:eastAsia="en-US"/>
    </w:rPr>
  </w:style>
  <w:style w:type="paragraph" w:customStyle="1" w:styleId="paragraph">
    <w:name w:val="paragraph"/>
    <w:basedOn w:val="Normal"/>
    <w:pPr>
      <w:widowControl/>
      <w:spacing w:before="100" w:beforeAutospacing="1" w:after="100" w:afterAutospacing="1"/>
      <w:jc w:val="left"/>
    </w:pPr>
    <w:rPr>
      <w:rFonts w:eastAsia="Times New Roman"/>
      <w:kern w:val="0"/>
      <w:sz w:val="24"/>
      <w:szCs w:val="24"/>
      <w:lang w:eastAsia="en-US"/>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0918">
      <w:bodyDiv w:val="1"/>
      <w:marLeft w:val="0"/>
      <w:marRight w:val="0"/>
      <w:marTop w:val="0"/>
      <w:marBottom w:val="0"/>
      <w:divBdr>
        <w:top w:val="none" w:sz="0" w:space="0" w:color="auto"/>
        <w:left w:val="none" w:sz="0" w:space="0" w:color="auto"/>
        <w:bottom w:val="none" w:sz="0" w:space="0" w:color="auto"/>
        <w:right w:val="none" w:sz="0" w:space="0" w:color="auto"/>
      </w:divBdr>
    </w:div>
    <w:div w:id="597372092">
      <w:bodyDiv w:val="1"/>
      <w:marLeft w:val="0"/>
      <w:marRight w:val="0"/>
      <w:marTop w:val="0"/>
      <w:marBottom w:val="0"/>
      <w:divBdr>
        <w:top w:val="none" w:sz="0" w:space="0" w:color="auto"/>
        <w:left w:val="none" w:sz="0" w:space="0" w:color="auto"/>
        <w:bottom w:val="none" w:sz="0" w:space="0" w:color="auto"/>
        <w:right w:val="none" w:sz="0" w:space="0" w:color="auto"/>
      </w:divBdr>
    </w:div>
    <w:div w:id="752094704">
      <w:bodyDiv w:val="1"/>
      <w:marLeft w:val="0"/>
      <w:marRight w:val="0"/>
      <w:marTop w:val="0"/>
      <w:marBottom w:val="0"/>
      <w:divBdr>
        <w:top w:val="none" w:sz="0" w:space="0" w:color="auto"/>
        <w:left w:val="none" w:sz="0" w:space="0" w:color="auto"/>
        <w:bottom w:val="none" w:sz="0" w:space="0" w:color="auto"/>
        <w:right w:val="none" w:sz="0" w:space="0" w:color="auto"/>
      </w:divBdr>
    </w:div>
    <w:div w:id="760636869">
      <w:bodyDiv w:val="1"/>
      <w:marLeft w:val="0"/>
      <w:marRight w:val="0"/>
      <w:marTop w:val="0"/>
      <w:marBottom w:val="0"/>
      <w:divBdr>
        <w:top w:val="none" w:sz="0" w:space="0" w:color="auto"/>
        <w:left w:val="none" w:sz="0" w:space="0" w:color="auto"/>
        <w:bottom w:val="none" w:sz="0" w:space="0" w:color="auto"/>
        <w:right w:val="none" w:sz="0" w:space="0" w:color="auto"/>
      </w:divBdr>
    </w:div>
    <w:div w:id="1052969341">
      <w:bodyDiv w:val="1"/>
      <w:marLeft w:val="0"/>
      <w:marRight w:val="0"/>
      <w:marTop w:val="0"/>
      <w:marBottom w:val="0"/>
      <w:divBdr>
        <w:top w:val="none" w:sz="0" w:space="0" w:color="auto"/>
        <w:left w:val="none" w:sz="0" w:space="0" w:color="auto"/>
        <w:bottom w:val="none" w:sz="0" w:space="0" w:color="auto"/>
        <w:right w:val="none" w:sz="0" w:space="0" w:color="auto"/>
      </w:divBdr>
    </w:div>
    <w:div w:id="1461455771">
      <w:bodyDiv w:val="1"/>
      <w:marLeft w:val="0"/>
      <w:marRight w:val="0"/>
      <w:marTop w:val="0"/>
      <w:marBottom w:val="0"/>
      <w:divBdr>
        <w:top w:val="none" w:sz="0" w:space="0" w:color="auto"/>
        <w:left w:val="none" w:sz="0" w:space="0" w:color="auto"/>
        <w:bottom w:val="none" w:sz="0" w:space="0" w:color="auto"/>
        <w:right w:val="none" w:sz="0" w:space="0" w:color="auto"/>
      </w:divBdr>
    </w:div>
    <w:div w:id="1890024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0CACA9E8BAE8F49BADBE3010B4260E4" ma:contentTypeVersion="2" ma:contentTypeDescription="Tạo tài liệu mới." ma:contentTypeScope="" ma:versionID="3ba730e014c94f9c4bcb3af76399bfed">
  <xsd:schema xmlns:xsd="http://www.w3.org/2001/XMLSchema" xmlns:xs="http://www.w3.org/2001/XMLSchema" xmlns:p="http://schemas.microsoft.com/office/2006/metadata/properties" xmlns:ns3="0e8fb8fc-df43-4c7f-99a2-88ac0d466fd3" targetNamespace="http://schemas.microsoft.com/office/2006/metadata/properties" ma:root="true" ma:fieldsID="325c76e9950f44d64f0b06d5e72d2a58" ns3:_="">
    <xsd:import namespace="0e8fb8fc-df43-4c7f-99a2-88ac0d466f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b8fc-df43-4c7f-99a2-88ac0d466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31"/>
    <customShpInfo spid="_x0000_s1032"/>
    <customShpInfo spid="_x0000_s1029"/>
  </customShpExts>
</s:customData>
</file>

<file path=customXml/itemProps1.xml><?xml version="1.0" encoding="utf-8"?>
<ds:datastoreItem xmlns:ds="http://schemas.openxmlformats.org/officeDocument/2006/customXml" ds:itemID="{A57C15AE-F79A-4818-8F85-94F91834E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b8fc-df43-4c7f-99a2-88ac0d46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1CB681-B648-401A-B44D-F9449C5CAA3B}">
  <ds:schemaRefs>
    <ds:schemaRef ds:uri="0e8fb8fc-df43-4c7f-99a2-88ac0d466fd3"/>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37815C52-5EED-4702-B807-2C2EAD6B6394}">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cp:lastModifiedBy>NGUYỄN NHẬT MINH</cp:lastModifiedBy>
  <cp:revision>2</cp:revision>
  <dcterms:created xsi:type="dcterms:W3CDTF">2023-05-03T09:46:00Z</dcterms:created>
  <dcterms:modified xsi:type="dcterms:W3CDTF">2023-05-03T09:46:00Z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59A0984D47C74026BDFC6824782EA9D8</vt:lpwstr>
  </property>
  <property fmtid="{D5CDD505-2E9C-101B-9397-08002B2CF9AE}" pid="4" name="ContentTypeId">
    <vt:lpwstr>0x010100E0CACA9E8BAE8F49BADBE3010B4260E4</vt:lpwstr>
  </property>
  <property fmtid="{D5CDD505-2E9C-101B-9397-08002B2CF9AE}" pid="5" name="MediaServiceImageTags">
    <vt:lpwstr/>
  </property>
</Properties>
</file>